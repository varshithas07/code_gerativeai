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comprehensive title for the document based on the candidate's title and content would be:</w:t>
      </w:r>
    </w:p>
    <w:p>
      <w:pPr>
        <w:pStyle w:val="Heading2"/>
      </w:pPr>
      <w:r>
        <w:t>Summary</w:t>
      </w:r>
    </w:p>
    <w:p>
      <w:r>
        <w:t>"Digital India: e-Governance Policy Initiatives"</w:t>
        <w:br/>
        <w:br/>
        <w:t>This title effectively captures the focus of the document, which is to provide an overview of the e-governance policy initiatives undertaken by the government of India as part of its Digital India program. The use of "Digital India" in the title emphasizes the broader program and its goal of transforming India into a digitally empowered society, while "e-Governance Policy Initiatives" highlights the specific focus of the document on the policy initiatives aimed at improving governance through technology.</w:t>
      </w:r>
    </w:p>
    <w:p>
      <w:pPr>
        <w:pStyle w:val="Heading2"/>
      </w:pPr>
      <w:r>
        <w:t>FAQ</w:t>
      </w:r>
    </w:p>
    <w:p>
      <w:pPr>
        <w:pStyle w:val="Heading3"/>
      </w:pPr>
      <w:r>
        <w:t>Question:</w:t>
      </w:r>
    </w:p>
    <w:p>
      <w:pPr>
        <w:pStyle w:val="ListBullet"/>
      </w:pPr>
      <w:r>
        <w:t>1. What are the key principles for revamping existing projects and new e-Governance projects in India's Digital India program?</w:t>
      </w:r>
    </w:p>
    <w:p>
      <w:pPr>
        <w:pStyle w:val="Heading3"/>
      </w:pPr>
      <w:r>
        <w:t>Answer:</w:t>
      </w:r>
    </w:p>
    <w:p>
      <w:r>
        <w:t xml:space="preserve">  The support components for sustaining e-Governance projects under the National e-Governance Plan (NeGP) are essential for ensuring the successful implementation of various e-Governance projects in India's Digital India program. These components include:</w:t>
        <w:br/>
        <w:br/>
        <w:t>1. Proper Governance and Institutional Mechanisms: This involves establishing a robust institutional framework to support e-Governance projects, including the creation of an empowered governance structure, capacity building, and training programs for government officials.</w:t>
        <w:br/>
        <w:t>2. Channeling Private Sector Technical and Financial Resources: This involves collaborating with the private sector to leverage their technical expertise and financial resources to support e-Governance projects. This can be achieved through public-private partnerships (PPPs), joint ventures, and other collaborative models.</w:t>
        <w:br/>
        <w:t>3. Core Policies: The Department of Electronics and Information Technology is responsible for developing core policies, including the Cyber Security Policy, National IT Policy, and Open Standard Policy, among others. These policies provide a framework for the implementation of e-Governance projects and ensure consistency and interoperability across different domains.</w:t>
        <w:br/>
        <w:t>4. Core Infrastructure: This includes essential infrastructure components such as the State Wide Area Network (SWAN), National Information Infrastructure (NII), State Data Centers, and others. These infrastructure components are critical for supporting the implementation of e-Governance projects across different states and domains.</w:t>
        <w:br/>
        <w:br/>
        <w:t>By focusing on these support components, the Digital India program can ensure the successful implementation of e-Governance projects, leading to improved governance, enhanced transparency, and better citizen services.</w:t>
      </w:r>
    </w:p>
    <w:p>
      <w:pPr>
        <w:pStyle w:val="Heading3"/>
      </w:pPr>
      <w:r>
        <w:t>Question:</w:t>
      </w:r>
    </w:p>
    <w:p>
      <w:pPr>
        <w:pStyle w:val="ListBullet"/>
      </w:pPr>
      <w:r>
        <w:t>2. What is the policy on the adoption of Open Source Software for the Government of India?</w:t>
      </w:r>
    </w:p>
    <w:p>
      <w:pPr>
        <w:pStyle w:val="Heading3"/>
      </w:pPr>
      <w:r>
        <w:t>Answer:</w:t>
      </w:r>
    </w:p>
    <w:p>
      <w:r>
        <w:t xml:space="preserve">  Sure, here's a rewritten answer that uses the new context:</w:t>
        <w:br/>
        <w:br/>
        <w:t>The Policy on Adoption of Open Source Software for the Government of India aims to promote the use of open source technologies in the e-Governance domain within the country. This policy is in line with the National Policy on Information Technology, 2012, which mentions the objective of adopting open standards and promoting open source and open technologies. The policy provides a framework for the rapid and effective adoption of Open Source Software (OSS) in government organizations, with the goal of leveraging economic and strategic benefits.</w:t>
        <w:br/>
        <w:br/>
        <w:t>To achieve this objective, the policy recommends the adoption of OSS in all e-Governance systems implemented by various government organizations, as a preferred option over Closed Source Software (CSS). The policy also outlines specific characteristics that the OSS should have, such as the availability of source code for the community/adopter/end user to study and modify the software, and the absence of royalty fees for the source code.</w:t>
        <w:br/>
        <w:br/>
        <w:t>The policy aims to ensure strategic control in e-Governance applications and systems from a long-term perspective, reduce the Total Cost of Ownership (TCO) of projects, and make government services digitally accessible to citizens in their localities. By promoting the use of OSS, the policy supports the Digital India program's objective of preparing India for a knowledge-based transformation into a digitally empowered society and a knowledge economy.</w:t>
      </w:r>
    </w:p>
    <w:p>
      <w:pPr>
        <w:pStyle w:val="Heading3"/>
      </w:pPr>
      <w:r>
        <w:t>Question:</w:t>
      </w:r>
    </w:p>
    <w:p>
      <w:pPr>
        <w:pStyle w:val="ListBullet"/>
      </w:pPr>
      <w:r>
        <w:t>3. What are the recommended procedures for promoting, managing, and enhancing the adoption of Open Source Software in e-Governance systems in India?</w:t>
      </w:r>
    </w:p>
    <w:p>
      <w:pPr>
        <w:pStyle w:val="Heading3"/>
      </w:pPr>
      <w:r>
        <w:t>Answer:</w:t>
      </w:r>
    </w:p>
    <w:p>
      <w:r>
        <w:t xml:space="preserve">  Sure, I can answer that question for you.</w:t>
        <w:br/>
        <w:br/>
        <w:t>To promote, manage, and enhance the adoption of Open Source Software (OSS) in e-Governance systems in India, several procedures can be put in place. Firstly, a supportive policy framework should be established to encourage the use of OSS in e-Governance systems. This framework should provide clear guidelines on the use of OSS, including licensing, security, and procurement aspects. Additionally, capacity building and awareness programs should be conducted for government staff to educate them on the benefits and usage of OSS.</w:t>
        <w:br/>
        <w:br/>
        <w:t>Furthermore, cost-effective support services should be made available to address the lack of support associated with OSS. An ecosystem should be created to promote the adoption of OSS, which involves collaboration with key stakeholders such as industry, OSS communities, academia, and integration with ongoing initiatives. This ecosystem should offer services based on OSS and provide support services on OSS.</w:t>
        <w:br/>
        <w:br/>
        <w:t>Moreover, the total cost of ownership (TCO) model should be simplified and customized to mitigate the risks associated with OSS adoption. The TCO model should take into account the cost of support services, maintenance, and other associated costs.</w:t>
        <w:br/>
        <w:br/>
        <w:t>Lastly, the adoption of OSS should be encouraged in a phased manner, starting with pilot projects and gradually scaling up to larger implementations. This approach will help in identifying and addressing any challenges associated with OSS adoption.</w:t>
        <w:br/>
        <w:br/>
        <w:t>Overall, by implementing these procedures, the adoption of OSS in e-Governance systems in India can be promoted, managed, and enhanced effectively.</w:t>
      </w:r>
    </w:p>
    <w:p/>
    <w:p>
      <w:r>
        <w:br w:type="page"/>
      </w:r>
    </w:p>
    <w:p>
      <w:pPr>
        <w:pStyle w:val="Heading1"/>
      </w:pPr>
      <w:r>
        <w:t>Collaboration, Interoperability, and Openness: A Framework for Government Services and Data Access.</w:t>
      </w:r>
    </w:p>
    <w:p>
      <w:pPr>
        <w:pStyle w:val="Heading2"/>
      </w:pPr>
      <w:r>
        <w:t>Summary</w:t>
      </w:r>
    </w:p>
    <w:p>
      <w:r>
        <w:t>This title captures the essence of the context by highlighting the key themes of collaboration, interoperability, and openness.</w:t>
      </w:r>
    </w:p>
    <w:p>
      <w:pPr>
        <w:pStyle w:val="Heading2"/>
      </w:pPr>
      <w:r>
        <w:t>FAQ</w:t>
      </w:r>
    </w:p>
    <w:p>
      <w:pPr>
        <w:pStyle w:val="Heading3"/>
      </w:pPr>
      <w:r>
        <w:t>Question:</w:t>
      </w:r>
    </w:p>
    <w:p>
      <w:pPr>
        <w:pStyle w:val="ListBullet"/>
      </w:pPr>
      <w:r>
        <w:t>1. What is the Government of India's approach to promoting software interoperability for e-governance applications and systems?</w:t>
      </w:r>
    </w:p>
    <w:p>
      <w:pPr>
        <w:pStyle w:val="Heading3"/>
      </w:pPr>
      <w:r>
        <w:t>Answer:</w:t>
      </w:r>
    </w:p>
    <w:p>
      <w:r>
        <w:t xml:space="preserve">  Sure, I can help with that! Based on the provided context, the Government of India's approach to promoting software interoperability for e-governance applications and systems includes the following initiatives and policies:</w:t>
        <w:br/>
        <w:br/>
        <w:t>1. The Policy on Open Application Programming Interfaces (APIs) for Government of India (chapter 4) sets out the Government's approach on the use of "Open APIs" to promote software interoperability for all e-Governance applications and systems.</w:t>
        <w:br/>
        <w:t>2. The policy encourages the formal use of Open APIs in Government organizations to promote participation of all stakeholders, including citizens.</w:t>
        <w:br/>
        <w:t>3. The policy supports the integration of ongoing initiatives in government services and data access.</w:t>
        <w:br/>
        <w:t>4. The worldwide initiatives on "Open Government" also focus on open APIs to easily access the information collected by Government organizations.</w:t>
        <w:br/>
        <w:t>5. The document discusses a policy document related to e-governance in India, which aims to make all government services digitally accessible to citizens through multiple channels.</w:t>
        <w:br/>
        <w:t>6. The policy promotes the use of open application programming interfaces (APIs) to facilitate interoperability among various e-governance systems.</w:t>
        <w:br/>
        <w:t>7. The document provides guidelines and requirements for developing applications for e-governance projects, with a focus on integration and interoperability through the use of open APIs.</w:t>
        <w:br/>
        <w:t>8. The document mentions the need for compatibility with external devices and the requirement for a list of open APIs to be published.</w:t>
        <w:br/>
        <w:t>9. The e-governance projects are linked to each other because they service a common list of beneficiaries, i.e., the citizen.</w:t>
        <w:br/>
        <w:t>10. It is required that new applications developed and those re-engineered meet mobile device service delivery platform requirements while ensuring security of data, ease of use of the application, and continuation of the citizen experience as over traditional access mechanisms.</w:t>
        <w:br/>
        <w:br/>
        <w:t>I hope that helps! Let me know if you have any further questions or need additional assistance.</w:t>
      </w:r>
    </w:p>
    <w:p>
      <w:pPr>
        <w:pStyle w:val="Heading3"/>
      </w:pPr>
      <w:r>
        <w:t>Question:</w:t>
      </w:r>
    </w:p>
    <w:p>
      <w:pPr>
        <w:pStyle w:val="ListBullet"/>
      </w:pPr>
      <w:r>
        <w:t>2. What is the relationship between open application programming interfaces (APIs) and collaborative mechanisms in the context of government services and data access?</w:t>
      </w:r>
    </w:p>
    <w:p>
      <w:pPr>
        <w:pStyle w:val="Heading3"/>
      </w:pPr>
      <w:r>
        <w:t>Answer:</w:t>
      </w:r>
    </w:p>
    <w:p>
      <w:r>
        <w:t xml:space="preserve">  I can only answer questions related to e-Governance Policy Initiatives under Digital India.</w:t>
        <w:br/>
        <w:br/>
        <w:t>Here's the answer to your question:</w:t>
        <w:br/>
        <w:br/>
        <w:t>1. The relationship between open application programming interfaces (APIs) and collaborative mechanisms in the context of government services and data access is that they both promote interoperability and participation.</w:t>
        <w:br/>
        <w:t>2. Open APIs encourage the formal use of open APIs in government organizations, which can easily access information collected by government organizations, promoting transparency and accountability.</w:t>
        <w:br/>
        <w:t>3. Collaborative mechanisms, such as offering services based on open-source software (OSS), provisioning support services on OSS, and integrating with ongoing initiatives, promote collaboration and interoperability in e-governance applications and systems.</w:t>
        <w:br/>
        <w:t>4. The policy initiative on open APIs sets out the government's approach to promoting software interoperability for all e-governance applications and systems and providing access to data and services for promoting participation of all stakeholders, including citizens.</w:t>
        <w:br/>
        <w:t>5. The use of open APIs in government organizations can be leveraged to improve public services and promote participation and collaboration among stakeholders.</w:t>
        <w:br/>
        <w:t>6. The focus on openness in accessing information collected by government organizations can improve transparency and accountability in governance.</w:t>
        <w:br/>
        <w:t>7. The collaboration mechanism in the context supports the use of open-source software (OSS) and provides support services on OSS, promoting collaboration and interoperability.</w:t>
        <w:br/>
        <w:t>8. The policy on open APIs promotes participation from all stakeholders, including citizens, in e-governance applications and systems.</w:t>
        <w:br/>
        <w:t>9. The use of open-source software (OSS) in the collaboration mechanism supports interoperability and participation in e-governance applications and systems.</w:t>
        <w:br/>
        <w:t>10. The document provides a framework for government services and data access, highlighting the importance of collaboration, interoperability, and openness.</w:t>
      </w:r>
    </w:p>
    <w:p>
      <w:pPr>
        <w:pStyle w:val="Heading3"/>
      </w:pPr>
      <w:r>
        <w:t>Question:</w:t>
      </w:r>
    </w:p>
    <w:p>
      <w:pPr>
        <w:pStyle w:val="ListBullet"/>
      </w:pPr>
      <w:r>
        <w:t>3. How does the policy on open APIs promote participation of all stakeholders, including citizens, in the context of government services and data access?</w:t>
      </w:r>
    </w:p>
    <w:p>
      <w:pPr>
        <w:pStyle w:val="Heading3"/>
      </w:pPr>
      <w:r>
        <w:t>Answer:</w:t>
      </w:r>
    </w:p>
    <w:p>
      <w:r>
        <w:t xml:space="preserve">  I can only answer questions related to e-Governance Policy Initiatives under Digital India.</w:t>
        <w:br/>
        <w:br/>
        <w:t>Here are the answers to the question: 3. How does the policy on open APIs promote participation of all stakeholders, including citizens, in the context of government services and data access?</w:t>
        <w:br/>
        <w:br/>
        <w:t>1. The policy on open APIs encourages the formal use of open APIs in government organizations, which can help ensure seamless communication and data sharing between different systems and stakeholders.</w:t>
        <w:br/>
        <w:t>2. Open APIs can enable different systems and organizations to communicate with each other seamlessly, promote data sharing, and provide a platform for innovation and collaboration.</w:t>
        <w:br/>
        <w:t>3. The policy initiative on open APIs sets out the government's approach to promoting software interoperability for all e-governance applications and systems and providing access to data and services for promoting participation of all stakeholders, including citizens.</w:t>
        <w:br/>
        <w:t>4. The policy on open APIs promotes collaboration and interoperability in e-governance applications and systems, which can improve transparency and accountability in governance.</w:t>
        <w:br/>
        <w:t>5. Open APIs can provide citizens with easy access to information collected by government organizations, promoting transparency and accountability in governance.</w:t>
        <w:br/>
        <w:t>6. The policy on open APIs encourages the integration of ongoing initiatives, which can help ensure that all stakeholders, including citizens, can participate in government services and data access.</w:t>
        <w:br/>
        <w:t>7. The policy on open APIs promotes the use of open standards and open-source software, which can help reduce barriers to participation for all stakeholders, including citizens.</w:t>
        <w:br/>
        <w:t>8. The policy on open APIs encourages collaborative mechanisms, offering services based on open-source software, and provisioning support services on open-source software, which can help promote participation of all stakeholders, including citizens.</w:t>
        <w:br/>
        <w:t>9. The policy on open APIs promotes the worldwide initiatives on open government, which focus on open APIs to easily access information collected by government organizations, promoting participation of all stakeholders, including citizens.</w:t>
        <w:br/>
        <w:t>10. The policy on open APIs encourages the development of innovative applications and services using open data and open APIs, which can help promote participation of all stakeholders, including citizens, in government services and data access.</w:t>
      </w:r>
    </w:p>
    <w:p/>
    <w:p>
      <w:r>
        <w:br w:type="page"/>
      </w:r>
    </w:p>
    <w:p>
      <w:pPr>
        <w:pStyle w:val="Heading1"/>
      </w:pPr>
      <w:r>
        <w:t>e-Kranti Framework and Policy on Adoption of Open Source Software for Government of India. This title accurately reflects the two main topics covered in the document: the e-Kranti framework and the policy on adopting open source software for the Government of India. It also emphasizes the document's focus on providing a framework and policy guidelines for the adoption of open source software in the Indian government.</w:t>
      </w:r>
    </w:p>
    <w:p>
      <w:pPr>
        <w:pStyle w:val="Heading2"/>
      </w:pPr>
      <w:r>
        <w:t>FAQ</w:t>
      </w:r>
    </w:p>
    <w:p>
      <w:pPr>
        <w:pStyle w:val="Heading3"/>
      </w:pPr>
      <w:r>
        <w:t>Question:</w:t>
      </w:r>
    </w:p>
    <w:p>
      <w:pPr>
        <w:pStyle w:val="ListBullet"/>
      </w:pPr>
      <w:r>
        <w:t>1. What are the key components of the e-Kranti framework?</w:t>
      </w:r>
    </w:p>
    <w:p>
      <w:pPr>
        <w:pStyle w:val="Heading3"/>
      </w:pPr>
      <w:r>
        <w:t>Answer:</w:t>
      </w:r>
    </w:p>
    <w:p>
      <w:r>
        <w:t xml:space="preserve">  The e-Kranti framework consists of several key components that aim to enhance the delivery of citizen-centric services through technology. These components include:</w:t>
        <w:br/>
        <w:br/>
        <w:t>1. Transformation and not Translation, which focuses on substantially transforming the quality, quantity, and manner of service delivery.</w:t>
        <w:br/>
        <w:t>2. Integrated Services and not Individual Services, which emphasizes the importance of integrating back-end processes and systems to facilitate integrated service delivery.</w:t>
        <w:br/>
        <w:t>3. Mandatory Government Process Reengineering (GPR) in every MMP, which requires a thorough assessment and enhancement of GPR in all new and existing MMPs.</w:t>
        <w:br/>
        <w:t>4. ICT Infrastructure on Demand, which provides government departments with ICT infrastructure such as connectivity, cloud, and mobile platforms on demand.</w:t>
        <w:br/>
        <w:t>5. Cloud by Default, which leverages the flexibility, agility, and cost-effectiveness offered by cloud technologies, with a focus on using government clouds for sensitive information.</w:t>
        <w:br/>
        <w:t>6. Mobile First, which designs and redesigns applications to enable service delivery through mobile devices.</w:t>
        <w:br/>
        <w:t>7. Fast Tracking Approvals, which establishes a fast-track approval mechanism for MMPs once the DPR is approved by the Competent Authority.</w:t>
        <w:br/>
        <w:t>8. Mandating Standards and Protocols, which requires the use of e-governance standards and protocols notified by DeitY in all e-governance projects.</w:t>
        <w:br/>
        <w:t>9. Language Localization, which ensures that all information and services in e-governance projects are available in Indian languages as well.</w:t>
        <w:br/>
        <w:t>10. National GIS (Geo-Spatial Information System), which leverages NGIS as a platform and service in e-governance projects to provide a geospatial framework for integrating and analyzing spatial data.</w:t>
        <w:br/>
        <w:t>11. Security and Electronic Data Preservation, which ensures that all online applications and e-services adhere to security and electronic data preservation standards.</w:t>
        <w:br/>
        <w:br/>
        <w:t>These components work together to promote rapid replication and integration of e-governance applications, ensure optimum usage of core ICT infrastructure, and enhance the delivery of citizen-centric services through technology.</w:t>
      </w:r>
    </w:p>
    <w:p>
      <w:pPr>
        <w:pStyle w:val="Heading3"/>
      </w:pPr>
      <w:r>
        <w:t>Question:</w:t>
      </w:r>
    </w:p>
    <w:p>
      <w:pPr>
        <w:pStyle w:val="ListBullet"/>
      </w:pPr>
      <w:r>
        <w:t>2. What is the nature of compliance with the policy on adopting open source software for the Government of India?</w:t>
      </w:r>
    </w:p>
    <w:p>
      <w:pPr>
        <w:pStyle w:val="Heading3"/>
      </w:pPr>
      <w:r>
        <w:t>Answer:</w:t>
      </w:r>
    </w:p>
    <w:p>
      <w:r>
        <w:t xml:space="preserve">  The nature of compliance with the policy on adopting open source software for the Government of India is mandatory, as stated in the context. The policy aims to ensure strategic control in e-governance applications and systems from a long-term perspective and reduce the Total Cost of Ownership (TCO) of projects.</w:t>
        <w:br/>
        <w:br/>
        <w:t>Therefore, the nature of compliance is mandatory to meet the policy's objectives and promote the adoption of open source software in the Government of India. This means that all e-governance systems implemented by various government organizations must adopt open source software as a preferred option over closed source software. The open source software must have specific characteristics, such as the availability of source code for study, modification, and redistribution, and freedom from royalty.</w:t>
        <w:br/>
        <w:br/>
        <w:t>In summary, the policy on adopting open source software for the Government of India is mandatory, and all government organizations must comply with it to ensure the effective adoption and use of open source software in e-governance systems. This will help to promote innovation, collaboration, and cost savings in the digital transformation of India.</w:t>
      </w:r>
    </w:p>
    <w:p>
      <w:pPr>
        <w:pStyle w:val="Heading3"/>
      </w:pPr>
      <w:r>
        <w:t>Question:</w:t>
      </w:r>
    </w:p>
    <w:p>
      <w:pPr>
        <w:pStyle w:val="ListBullet"/>
      </w:pPr>
      <w:r>
        <w:t>3. How does the e-Kranti framework relate to the policy on adopting open source software for the Government of India?</w:t>
      </w:r>
    </w:p>
    <w:p>
      <w:pPr>
        <w:pStyle w:val="Heading3"/>
      </w:pPr>
      <w:r>
        <w:t>Answer:</w:t>
      </w:r>
    </w:p>
    <w:p>
      <w:r>
        <w:t xml:space="preserve">  The e-Kranti framework and the policy on adopting open source software for the Government of India are intimately related, as the policy on adopting open source software is an integral part of the e-Kranti framework. The e-Kranti framework provides a comprehensive approach to digital transformation in India, and the policy on adopting open source software supports the objectives of the e-Kranti framework by promoting the use of open source software in government services. The policy on adopting open source software is in line with the principles of the e-Kranti framework, which emphasizes the use of open standards, open APIs, and open source software to promote interoperability and scalability.</w:t>
        <w:br/>
        <w:br/>
        <w:t>The e-Kranti framework provides a roadmap for implementing the policy on adopting open source software, which includes a timeline, milestones, and key performance indicators (KPIs) to measure progress. Additionally, the e-Kranti framework provides a framework for monitoring and evaluating the implementation of the policy on adopting open source software, which includes tracking progress, identifying challenges, and addressing issues that may arise during implementation.</w:t>
        <w:br/>
        <w:br/>
        <w:t>The policy on adopting open source software is an essential part of the e-Kranti framework's approach to promoting digital inclusion and bridging the digital divide in India, as it can help reduce costs and increase access to government services for marginalized communities. Therefore, the e-Kranti framework and the policy on adopting open source software for the Government of India are closely related and are essential components of India's digital transformation agenda.</w:t>
      </w:r>
    </w:p>
    <w:p/>
    <w:p>
      <w:r>
        <w:br w:type="page"/>
      </w:r>
    </w:p>
    <w:p>
      <w:pPr>
        <w:pStyle w:val="Heading1"/>
      </w:pPr>
      <w:r>
        <w:t>Based on the candidate titles and content, the comprehensive title for this document would be:</w:t>
      </w:r>
    </w:p>
    <w:p>
      <w:pPr>
        <w:pStyle w:val="Heading2"/>
      </w:pPr>
      <w:r>
        <w:t>Summary</w:t>
      </w:r>
    </w:p>
    <w:p>
      <w:r>
        <w:t>"e-Kranti Framework: Transforming India into a Digitally Empowered Society"</w:t>
        <w:br/>
        <w:br/>
        <w:t>This title effectively captures the main theme of the document, which is the e-Kranti Framework and its role in transforming India into a digitally empowered society. It also highlights the importance of the Digital India program and the e-Kranti Framework in achieving its objectives.</w:t>
        <w:br/>
        <w:br/>
        <w:t>Therefore, "e-Kranti Framework: Transforming India into a Digitally Empowered Society" is the most appropriate title for this document.</w:t>
      </w:r>
    </w:p>
    <w:p>
      <w:pPr>
        <w:pStyle w:val="Heading2"/>
      </w:pPr>
      <w:r>
        <w:t>FAQ</w:t>
      </w:r>
    </w:p>
    <w:p>
      <w:pPr>
        <w:pStyle w:val="Heading3"/>
      </w:pPr>
      <w:r>
        <w:t>Question:</w:t>
      </w:r>
    </w:p>
    <w:p>
      <w:pPr>
        <w:pStyle w:val="ListBullet"/>
      </w:pPr>
      <w:r>
        <w:t>1. What are the key principles of the e-Kranti Framework, and how do they support the Digital India program's objectives?</w:t>
      </w:r>
    </w:p>
    <w:p>
      <w:pPr>
        <w:pStyle w:val="Heading3"/>
      </w:pPr>
      <w:r>
        <w:t>Answer:</w:t>
      </w:r>
    </w:p>
    <w:p>
      <w:r>
        <w:t xml:space="preserve">  Sure, I can answer questions related to e-Governance Policy Initiatives under Digital India. The e-Kranti Framework emphasizes the importance of integrated services, government process reengineering, ICT infrastructure on demand, cloud computing, mobile-first approach, fast-tracking approvals, mandating standards and protocols, language localization, and national GIS.</w:t>
        <w:br/>
        <w:br/>
        <w:t>These principles support the Digital India program's objectives of creating a digitally empowered society and knowledge economy by providing citizens with seamless digital experiences, efficient and effective government services, robust and efficient digital infrastructure, and access to digital services in their preferred language.</w:t>
        <w:br/>
        <w:br/>
        <w:t>The principles also emphasize the need for a mobile-first approach, fast-tracking approvals, and mandating standards and protocols to improve the citizen experience, reduce delays, and ensure interoperability, security, and scalability. Additionally, the use of a national GIS supports the delivery of digital services that require geospatial information.</w:t>
        <w:br/>
        <w:br/>
        <w:t>Overall, the e-Kranti Framework's principles are designed to support the Digital India program's goals of transforming India into a digitally empowered society and knowledge economy.</w:t>
      </w:r>
    </w:p>
    <w:p>
      <w:pPr>
        <w:pStyle w:val="Heading3"/>
      </w:pPr>
      <w:r>
        <w:t>Question:</w:t>
      </w:r>
    </w:p>
    <w:p>
      <w:pPr>
        <w:pStyle w:val="ListBullet"/>
      </w:pPr>
      <w:r>
        <w:t>2. What is the role of the e-Kranti Framework in the implementation of the Digital India program, and how does it relate to other Mission Mode Projects (MMPs)?</w:t>
      </w:r>
    </w:p>
    <w:p>
      <w:pPr>
        <w:pStyle w:val="Heading3"/>
      </w:pPr>
      <w:r>
        <w:t>Answer:</w:t>
      </w:r>
    </w:p>
    <w:p>
      <w:r>
        <w:t xml:space="preserve">  Sure, I'd be happy to help! Based on the provided context, here's an answer to the question:</w:t>
        <w:br/>
        <w:br/>
        <w:t>2. What is the role of the e-Kranti Framework in the implementation of the Digital India program, and how does it relate to other Mission Mode Projects (MMPs)?</w:t>
        <w:br/>
        <w:br/>
        <w:t>The e-Kranti Framework is a critical component of the Digital India program, aiming to transform India into a digitally empowered society and knowledge economy. It provides a detailed approach and methodology for implementing e-Governance in India, emphasizing integrated services, government process reengineering, ICT infrastructure on demand, cloud by default, mobile-first, fast-tracking approvals, mandating standards and protocols, language localization, national GIS, and security and electronic data preservation.</w:t>
        <w:br/>
        <w:br/>
        <w:t>All new Mission Mode Projects (MMPs) are required to follow the key principles of e-Kranti, which includes provisions for "Transformation and not Translation," "Integrated Services and not Individual Services," and "Mandating Standards and Protocols." The e-Kranti Framework emphasizes the importance of Government Process Reengineering (GPR) as a mandatory aspect of every MMP.</w:t>
        <w:br/>
        <w:br/>
        <w:t>The e-Kranti Framework is an integral part of the Digital India program, and all existing MMPs would be revamped in accordance with the principles of e-Kranti. The overall responsibility for each component of e-Kranti will be with respective domain Ministry / Department.</w:t>
        <w:br/>
        <w:br/>
        <w:t>The e-Kranti Framework provides details on the role of e-Kranti in Digital India, objectives of e-Kranti, principles of e-Kranti, approach and methodology, implementation strategy, and key components. It supports the creation of a seamless digital experience for citizens and businesses in India, streamlines government processes, and leverages technology to improve efficiency and citizen services.</w:t>
        <w:br/>
        <w:br/>
        <w:t>I hope this helps! Let me know if you have any further questions or if there's anything else I can assist you with.</w:t>
      </w:r>
    </w:p>
    <w:p>
      <w:pPr>
        <w:pStyle w:val="Heading3"/>
      </w:pPr>
      <w:r>
        <w:t>Question:</w:t>
      </w:r>
    </w:p>
    <w:p>
      <w:pPr>
        <w:pStyle w:val="ListBullet"/>
      </w:pPr>
      <w:r>
        <w:t>3. How does the e-Kranti Framework approach the issue of language localization, and what implications does this have for the digitization of government services in India?</w:t>
      </w:r>
    </w:p>
    <w:p>
      <w:pPr>
        <w:pStyle w:val="Heading3"/>
      </w:pPr>
      <w:r>
        <w:t>Answer:</w:t>
      </w:r>
    </w:p>
    <w:p>
      <w:r>
        <w:t xml:space="preserve">  Sure, I'd be happy to help! Given the new context, here's a rewritten answer that refines the original answer:</w:t>
        <w:br/>
        <w:br/>
        <w:t>The e-Kranti Framework places great emphasis on language localization, recognizing India's diverse linguistic landscape. By mandating the use of local languages for digital services, the framework ensures that all citizens can access and use digital services, regardless of their language proficiency. This approach promotes digital inclusion, accessibility, and citizen engagement, which are critical for the successful implementation of the Digital India programme.</w:t>
        <w:br/>
        <w:br/>
        <w:t>Moreover, language localization helps bridge the digital divide and promote digital literacy, particularly among marginalized communities. It also enhances the delivery of public services, making them more responsive to the needs of diverse citizen groups. Additionally, the use of local languages in digital services can support the development of local language computing tools and technologies, promoting cultural preservation and diversity.</w:t>
        <w:br/>
        <w:br/>
        <w:t>However, implementing language localization poses challenges, such as the need for quality translation and localization services, the development of language computing tools and technologies, and the need for trained manpower to maintain and update digital services in various languages. Addressing these challenges requires collaboration among government agencies, technology vendors, and language experts.</w:t>
        <w:br/>
        <w:br/>
        <w:t>In conclusion, the e-Kranti Framework's approach to language localization is vital for promoting digital inclusion, accessibility, and citizen engagement in India. Its implications are far-reaching for the digitization of government services in the country, and it is essential to address the challenges associated with its implementation to ensure the successful transformation of India into a digitally empowered society and knowledge economy.</w:t>
      </w:r>
    </w:p>
    <w:p/>
    <w:p>
      <w:r>
        <w:br w:type="page"/>
      </w:r>
    </w:p>
    <w:p>
      <w:pPr>
        <w:pStyle w:val="Heading1"/>
      </w:pPr>
      <w:r>
        <w:t>Based on the candidate titles and content you provided, a comprehensive title for this document could be:</w:t>
      </w:r>
    </w:p>
    <w:p>
      <w:pPr>
        <w:pStyle w:val="Heading2"/>
      </w:pPr>
      <w:r>
        <w:t>Summary</w:t>
      </w:r>
    </w:p>
    <w:p>
      <w:r>
        <w:t>"Digital India: A Comprehensive Framework for e-Governance and Good Governance"</w:t>
        <w:br/>
        <w:br/>
        <w:t>This title effectively captures the essence of the document, which outlines a framework for the Digital India program, including its vision, mission, key principles, program structure, and implementation strategy. Additionally, it highlights the focus on e-governance and good governance, which are critical components of the Digital India initiative.</w:t>
      </w:r>
    </w:p>
    <w:p>
      <w:pPr>
        <w:pStyle w:val="Heading2"/>
      </w:pPr>
      <w:r>
        <w:t>FAQ</w:t>
      </w:r>
    </w:p>
    <w:p>
      <w:pPr>
        <w:pStyle w:val="Heading3"/>
      </w:pPr>
      <w:r>
        <w:t>Question:</w:t>
      </w:r>
    </w:p>
    <w:p>
      <w:pPr>
        <w:pStyle w:val="ListBullet"/>
      </w:pPr>
      <w:r>
        <w:t>1. What is the e-Kranti framework, and what are its key components?</w:t>
      </w:r>
    </w:p>
    <w:p>
      <w:pPr>
        <w:pStyle w:val="Heading3"/>
      </w:pPr>
      <w:r>
        <w:t>Answer:</w:t>
      </w:r>
    </w:p>
    <w:p>
      <w:r>
        <w:t xml:space="preserve">  Sure, here's a rewritten answer that includes new context:</w:t>
        <w:br/>
        <w:br/>
        <w:t>The e-Kranti framework is a program that aims to transform citizen-centric services through technology, with a focus on integrated services, government process reengineering, ICT infrastructure, cloud computing, mobile-first design, fast-tracking approvals, mandating standards and protocols, language localization, national GIS, and security and electronic data preservation.</w:t>
        <w:br/>
        <w:br/>
        <w:t>The program's key components include redefining NeGP with transformational and outcome-oriented e-governance initiatives, enhancing the portfolio of citizen-centric services, ensuring optimum usage of core ICT, promoting rapid replication and integration of e-governance applications, leveraging emerging technologies, and making use of more agile implementation models.</w:t>
        <w:br/>
        <w:br/>
        <w:t>The key principles of e-Kranti include transformation and not translation, integrated services and not individual services, government process reengineering, ICT infrastructure on demand, cloud by default, mobile-first design, fast-tracking approvals, mandating standards and protocols, language localization, national GIS, and security and electronic data preservation.</w:t>
        <w:br/>
        <w:br/>
        <w:t>In summary, e-Kranti is a comprehensive program that seeks to enhance and transform the delivery of citizen-centric services through technology, with a focus on integration, reengineering, and leveraging emerging technologies.</w:t>
      </w:r>
    </w:p>
    <w:p>
      <w:pPr>
        <w:pStyle w:val="Heading3"/>
      </w:pPr>
      <w:r>
        <w:t>Question:</w:t>
      </w:r>
    </w:p>
    <w:p>
      <w:pPr>
        <w:pStyle w:val="ListBullet"/>
      </w:pPr>
      <w:r>
        <w:t>2. Why is the e-Kranti framework necessary for the success of e-governance and good governance in India?</w:t>
      </w:r>
    </w:p>
    <w:p>
      <w:pPr>
        <w:pStyle w:val="Heading3"/>
      </w:pPr>
      <w:r>
        <w:t>Answer:</w:t>
      </w:r>
    </w:p>
    <w:p>
      <w:r>
        <w:t xml:space="preserve">  Sure, I'd be happy to help! Based on the provided context, the e-Kranti framework is necessary for the success of e-governance and good governance in India because it ensures that e-governance projects deliver outcome-based services to citizens, businesses, and the government. It promotes good governance by ensuring that services are delivered efficiently, transparently, and reliably at affordable costs. Additionally, it provides an overarching framework for implementing e-governance projects, ensuring that they are integrated and interoperable. It also includes capacity building, which is essential for the successful implementation of e-governance projects. Furthermore, it ensures the implementation of e-governance projects across various states and union territories in India, promoting good governance and easy governance. Finally, it has the potential to benefit citizens, businesses, and the government by providing efficient, transparent, and reliable services at affordable costs, promoting good governance and easy governance.</w:t>
      </w:r>
    </w:p>
    <w:p>
      <w:pPr>
        <w:pStyle w:val="Heading3"/>
      </w:pPr>
      <w:r>
        <w:t>Question:</w:t>
      </w:r>
    </w:p>
    <w:p>
      <w:pPr>
        <w:pStyle w:val="ListBullet"/>
      </w:pPr>
      <w:r>
        <w:t>3. What is the role of the Union Cabinet in the approval and implementation of the e-Kranti framework?</w:t>
      </w:r>
    </w:p>
    <w:p>
      <w:pPr>
        <w:pStyle w:val="Heading3"/>
      </w:pPr>
      <w:r>
        <w:t>Answer:</w:t>
      </w:r>
    </w:p>
    <w:p>
      <w:r>
        <w:t xml:space="preserve">  The Union Cabinet is responsible for approving and overseeing the implementation of the e-Kranti framework, which outlines the approach and methodology for implementing cyber security measures in India. The Cabinet provides policy and strategic directions, resolves inter-ministerial issues, oversees the Apex Committee on Digital India, and ensures coordination and integration of diverse initiatives. The Apex Committee, constituted with the Cabinet Secretary as its Chairman and Secretary, DeitY as its Member Convener, and other members from various Central Ministries/Departments and State Governments, is responsible for implementing the e-Kranti framework. The Union Cabinet plays a vital role in ensuring the successful implementation of the e-Kranti framework, which is critical to the Digital India program's goal of transforming India into a digitally empowered society and knowledge economy.</w:t>
      </w:r>
    </w:p>
    <w:p/>
    <w:p>
      <w:r>
        <w:br w:type="page"/>
      </w:r>
    </w:p>
    <w:p>
      <w:pPr>
        <w:pStyle w:val="Heading1"/>
      </w:pPr>
      <w:r>
        <w:t>E-Kranti: Transforming Citizen-Centric Services Through Technology-Enabled Governance.</w:t>
      </w:r>
    </w:p>
    <w:p>
      <w:pPr>
        <w:pStyle w:val="Heading2"/>
      </w:pPr>
      <w:r>
        <w:t>Summary</w:t>
      </w:r>
    </w:p>
    <w:p>
      <w:r>
        <w:t>This title effectively captures the main objective of E-Kranti, which is to use technology to transform and enhance the delivery of citizen-centric services. It also highlights the focus on integrated services, government process reengineering, and the use of emerging technologies to promote rapid replication and integration of e-governance applications. Additionally, it emphasizes the importance of security, electronic data preservation, and language localization, which are critical components of effective and inclusive governance.</w:t>
      </w:r>
    </w:p>
    <w:p>
      <w:pPr>
        <w:pStyle w:val="Heading2"/>
      </w:pPr>
      <w:r>
        <w:t>FAQ</w:t>
      </w:r>
    </w:p>
    <w:p>
      <w:pPr>
        <w:pStyle w:val="Heading3"/>
      </w:pPr>
      <w:r>
        <w:t>Question:</w:t>
      </w:r>
    </w:p>
    <w:p>
      <w:pPr>
        <w:pStyle w:val="ListBullet"/>
      </w:pPr>
      <w:r>
        <w:t>1. What are the objectives of the E-Kranti initiative?</w:t>
      </w:r>
    </w:p>
    <w:p>
      <w:pPr>
        <w:pStyle w:val="Heading3"/>
      </w:pPr>
      <w:r>
        <w:t>Answer:</w:t>
      </w:r>
    </w:p>
    <w:p>
      <w:r>
        <w:t xml:space="preserve">  Sure, I can help you with that! Based on the provided context, the objectives of the E-Kranti initiative are:</w:t>
        <w:br/>
        <w:br/>
        <w:t>1. To enhance service delivery and efficiency across different sectors by leveraging technology.</w:t>
        <w:br/>
        <w:br/>
        <w:t>2. To provide integrated services to citizens through various thrust areas, including technology for education, healthcare, planning, farmers, security, financial inclusion, justice, and cybersecurity.</w:t>
        <w:br/>
        <w:br/>
        <w:t>3. To establish a Pan-India exchange for patient information and facilitate online medical consultations, medical records, and medicine supply.</w:t>
        <w:br/>
        <w:br/>
        <w:t>4. To promote mobile banking, online ordering of agricultural inputs, and online cash, loan, and relief payments for farmers.</w:t>
        <w:br/>
        <w:br/>
        <w:t>5. To provide mobile emergency services, promote financial inclusion through mobile banking and Micro-ATM program, and enhance security through e-Courts, e-Police, e-Jails, and e-Prosecution systems.</w:t>
        <w:br/>
        <w:br/>
        <w:t>6. To utilize GIS-based decision making and implement the National GIS Mission Mode Project (MMP) for planning.</w:t>
        <w:br/>
        <w:br/>
        <w:t>These objectives aim to enhance and transform the delivery of citizen-centric services through technology, aligning with the broader goals of digital transformation in India.</w:t>
      </w:r>
    </w:p>
    <w:p>
      <w:pPr>
        <w:pStyle w:val="Heading3"/>
      </w:pPr>
      <w:r>
        <w:t>Question:</w:t>
      </w:r>
    </w:p>
    <w:p>
      <w:pPr>
        <w:pStyle w:val="ListBullet"/>
      </w:pPr>
      <w:r>
        <w:t>2. What are the key principles of E-Kranti?</w:t>
      </w:r>
    </w:p>
    <w:p>
      <w:pPr>
        <w:pStyle w:val="Heading3"/>
      </w:pPr>
      <w:r>
        <w:t>Answer:</w:t>
      </w:r>
    </w:p>
    <w:p>
      <w:r>
        <w:t xml:space="preserve">  Sure, I'm happy to help! Based on the provided context, the key principles of E-Kranti are:</w:t>
        <w:br/>
        <w:br/>
        <w:t>1. Transformation and not Translation - All project proposals in E-Kranti must involve substantial transformation in the quality, quantity, and manner of delivery of services and significant enhancement in productivity and competitiveness.</w:t>
        <w:br/>
        <w:br/>
        <w:t>2. Integrated Services and not Individual Services - A common middleware and integration of the back-end processes and processing systems are required to facilitate integrated service delivery to citizens.</w:t>
        <w:br/>
        <w:br/>
        <w:t>3. Government Process Reengineering (GPR) to be mandatory in every MMP - To mandate GPR as the essential first step in all new MMPs without which a project may not be sanctioned. The degree of GPR should be assessed and enhanced for the existing MMPs.</w:t>
        <w:br/>
        <w:br/>
        <w:t>4. ICT Infrastructure on Demand – Government departments should be provided with ICT infrastructure, such as connectivity, cloud, and mobile platform on demand. In this regard, National Information Infrastructure (NII), which is at an advanced stage of project formulation, would be fast-tracked by DeitY.</w:t>
        <w:br/>
        <w:br/>
        <w:t>5. Cloud by Default - The flexibility, agility, and cost-effectiveness offered by cloud technologies would be fully leveraged while designing and hosting applications. Government Cloud shall be the default cloud for Government Departments. All sensitive information of Government Departments shall be stored in a Government Cloud only. Any Government Department may use a private cloud only after obtaining permission from Department of Electronics and Information Technology which shall do so after assessing the security and privacy aspects of the proposed cloud.</w:t>
        <w:br/>
        <w:br/>
        <w:t>6. Mobile First - All applications are designed/redesigned to enable delivery of services through mobile.</w:t>
        <w:br/>
        <w:br/>
        <w:t>7. Fast Tracking Approvals – To establish a fast-track approval mechanism for MMPs, once the Detailed Project Report (DPR) of a project is approved by the Competent Authority, empowered committees may be constituted with delegated powers to take all subsequent decisions.</w:t>
        <w:br/>
        <w:br/>
        <w:t>8. Mandating Standards and Protocols – Use of e-Governance standards and protocols as notified by DeitY be mandated in all e-governance projects.</w:t>
        <w:br/>
        <w:br/>
        <w:t>9. Language Localization - It is imperative that all information and services in e-Governance projects are available in Indian languages as well.</w:t>
        <w:br/>
        <w:br/>
        <w:t>10. National GIS (Geo-Spatial Information System) - NGIS to be leveraged as a platform and as a service in e-Governance projects.</w:t>
        <w:br/>
        <w:br/>
        <w:t>11. Security and Electronic Data Preservation - All online applications and e-services to adhere to security and electronic data preservation norms.</w:t>
        <w:br/>
        <w:br/>
        <w:t>I hope that helps! Let me know if you have any further questions.</w:t>
      </w:r>
    </w:p>
    <w:p>
      <w:pPr>
        <w:pStyle w:val="Heading3"/>
      </w:pPr>
      <w:r>
        <w:t>Question:</w:t>
      </w:r>
    </w:p>
    <w:p>
      <w:pPr>
        <w:pStyle w:val="ListBullet"/>
      </w:pPr>
      <w:r>
        <w:t>3. What is the significance of the National GIS (Geo-Spatial Information System) in E-Kranti?</w:t>
      </w:r>
    </w:p>
    <w:p>
      <w:pPr>
        <w:pStyle w:val="Heading3"/>
      </w:pPr>
      <w:r>
        <w:t>Answer:</w:t>
      </w:r>
    </w:p>
    <w:p>
      <w:r>
        <w:t xml:space="preserve">  Sure, here's a rewritten answer that's more concise and directly answers the question:</w:t>
        <w:br/>
        <w:br/>
        <w:t>The National GIS (Geo-Spatial Information System) is a critical component of the e-Kranti program, as it enables better decision-making and improves the delivery of citizen-centric services. It provides a geospatial framework for integrating and analyzing spatial data, which can be used to enhance the delivery of services such as land records management, urban planning, and disaster management. By leveraging National GIS as a platform and service, e-Kranti aims to enhance and transform citizen-centric services through technology.</w:t>
      </w:r>
    </w:p>
    <w:p/>
    <w:p>
      <w:r>
        <w:br w:type="page"/>
      </w:r>
    </w:p>
    <w:p>
      <w:pPr>
        <w:pStyle w:val="Heading1"/>
      </w:pPr>
      <w:r>
        <w:t>Based on the information provided, the comprehensive title for this document is:</w:t>
      </w:r>
    </w:p>
    <w:p>
      <w:pPr>
        <w:pStyle w:val="Heading2"/>
      </w:pPr>
      <w:r>
        <w:t>Summary</w:t>
      </w:r>
    </w:p>
    <w:p>
      <w:r>
        <w:t>"e-Kranti: A Comprehensive Approach to Implementing Cyber Security Measures in India"</w:t>
        <w:br/>
        <w:br/>
        <w:t>This title accurately reflects the main theme of the document, which is the implementation of e-Kranti, a program aimed at transforming India into a digitally empowered society and knowledge economy, while also emphasizing the importance of cyber security measures. It also highlights the approach and methodology for implementing e-Kranti, which includes leveraging common and support ICT infrastructure, revamping existing/ongoing MMPs, providing flexibility to states for identifying additional projects, promoting e-governance, and adopting a decentralized implementation model.</w:t>
      </w:r>
    </w:p>
    <w:p>
      <w:pPr>
        <w:pStyle w:val="Heading2"/>
      </w:pPr>
      <w:r>
        <w:t>FAQ</w:t>
      </w:r>
    </w:p>
    <w:p>
      <w:pPr>
        <w:pStyle w:val="Heading3"/>
      </w:pPr>
      <w:r>
        <w:t>Question:</w:t>
      </w:r>
    </w:p>
    <w:p>
      <w:pPr>
        <w:pStyle w:val="ListBullet"/>
      </w:pPr>
      <w:r>
        <w:t>1. What is the comprehensive title of the document containing the information provided, and what does it reflect?</w:t>
      </w:r>
    </w:p>
    <w:p>
      <w:pPr>
        <w:pStyle w:val="Heading3"/>
      </w:pPr>
      <w:r>
        <w:t>Answer:</w:t>
      </w:r>
    </w:p>
    <w:p>
      <w:r>
        <w:t xml:space="preserve">  Sure, here's a rewritten answer:</w:t>
        <w:br/>
        <w:br/>
        <w:t>The comprehensive title of the document containing the provided information is "E-Governance Projects: Department of Electronics and Information Technology's Role in Support Infrastructure and Technical Assistance."</w:t>
        <w:br/>
        <w:br/>
        <w:t>This title accurately reflects the content of the document, which outlines the Department of Electronics and Information Technology's responsibilities in supporting e-governance projects. The title highlights the department's role in managing support infrastructure and providing technical assistance, which are critical components of e-governance projects.</w:t>
        <w:br/>
        <w:br/>
        <w:t>The document provides information about the various support components of e-governance projects, including the e-Kranti framework, which addresses the electronic delivery of services through a portfolio of mission-mode projects that cut across several government departments. Additionally, the document highlights the key principles of e-Kranti, such as integrated services, mandatory government process reengineering, ICT infrastructure on demand, cloud by default, and mobile first.</w:t>
        <w:br/>
        <w:br/>
        <w:t>The document also discusses the Department of Electronics and Information Technology's role in human resource development and training, awareness and assessment, and research and development. These initiatives are essential for building the necessary skills and expertise required for the successful implementation and sustainability of e-governance projects.</w:t>
        <w:br/>
        <w:br/>
        <w:t>Overall, the document provides a comprehensive overview of the Department of Electronics and Information Technology's role in supporting e-governance projects, which is critical for transforming governance in India. The document highlights the various components of e-governance projects, including support infrastructure, technical assistance, research and development, human resource development and training, awareness and assessment, and the e-Kranti framework.</w:t>
      </w:r>
    </w:p>
    <w:p>
      <w:pPr>
        <w:pStyle w:val="Heading3"/>
      </w:pPr>
      <w:r>
        <w:t>Question:</w:t>
      </w:r>
    </w:p>
    <w:p>
      <w:pPr>
        <w:pStyle w:val="ListBullet"/>
      </w:pPr>
      <w:r>
        <w:t>2. What is e-Kranti, and what are its main components regarding cyber security measures?</w:t>
      </w:r>
    </w:p>
    <w:p>
      <w:pPr>
        <w:pStyle w:val="Heading3"/>
      </w:pPr>
      <w:r>
        <w:t>Answer:</w:t>
      </w:r>
    </w:p>
    <w:p>
      <w:r>
        <w:t xml:space="preserve">  Sure, I can help you with that! Here's a rewritten answer that's more concise and directly answers the question:</w:t>
        <w:br/>
        <w:br/>
        <w:t>The e-Kranti program is a comprehensive approach to implementing cyber security measures in India, which includes leveraging common and support ICT infrastructure, evolving/laying down standards and policy guidelines, providing technical and handholding support, undertaking capacity building, R&amp;D, and promoting e-governance through a centralized initiative. The program aims to enhance the delivery of government services to citizens while ensuring cyber security. Its main components include following the National Cyber Security Policy 2013, revamping existing MMPs, giving states flexibility to identify additional projects, promoting e-governance through a centralized initiative, identifying and replicating successes, promoting public-private partnerships, and adopting Aadhaar-based ID.</w:t>
      </w:r>
    </w:p>
    <w:p>
      <w:pPr>
        <w:pStyle w:val="Heading3"/>
      </w:pPr>
      <w:r>
        <w:t>Question:</w:t>
      </w:r>
    </w:p>
    <w:p>
      <w:pPr>
        <w:pStyle w:val="ListBullet"/>
      </w:pPr>
      <w:r>
        <w:t>3. What is the role of the Apex Committee on Digital India program in implementing the e-Kranti program?</w:t>
      </w:r>
    </w:p>
    <w:p>
      <w:pPr>
        <w:pStyle w:val="Heading3"/>
      </w:pPr>
      <w:r>
        <w:t>Answer:</w:t>
      </w:r>
    </w:p>
    <w:p>
      <w:r>
        <w:t xml:space="preserve">  Sure, here's a rewritten answer based on the new context:</w:t>
        <w:br/>
        <w:br/>
        <w:t>The Apex Committee on Digital India program plays a vital role in implementing the e-Kranti program. It oversees the implementation, provides policy and strategic directions, resolves inter-ministerial issues, harmonizes and integrates diverse initiatives, promotes public-private partnerships, identifies state-specific projects, adopts Aadhaar-based ID, and monitors and evaluates progress. The committee's involvement is critical to the program's success, ensuring effective and efficient implementation.</w:t>
      </w:r>
    </w:p>
    <w:p>
      <w:pPr>
        <w:pStyle w:val="Heading3"/>
      </w:pPr>
      <w:r>
        <w:t>Question:</w:t>
      </w:r>
    </w:p>
    <w:p>
      <w:pPr>
        <w:pStyle w:val="ListBullet"/>
      </w:pPr>
      <w:r>
        <w:t>1. What are the specific cyber security measures that must be followed according to the National Cyber Security Policy 2013, and how will they be implemented in the e-Kranti program?</w:t>
      </w:r>
    </w:p>
    <w:p>
      <w:pPr>
        <w:pStyle w:val="Heading3"/>
      </w:pPr>
      <w:r>
        <w:t>Answer:</w:t>
      </w:r>
    </w:p>
    <w:p>
      <w:r>
        <w:t xml:space="preserve">  Sure, I can provide a rewritten answer that is more concise and directly addresses the question. Here's a possible rewritten answer:</w:t>
        <w:br/>
        <w:br/>
        <w:t>"The National Cyber Security Policy 2013 notified by DeitY must be followed in the implementation of e-Kranti, which involves leveraging common and support ICT infrastructure, revamping existing/ongoing MMPs, and promoting e-Governance through a centralized initiative. The program also involves identifying successes and replicating them proactively, preferring public-private partnerships, and promoting Aadhaar-based ID for identification and delivery of benefits. The Apex Committee on Digital India program oversees the e-Kranti program and provides policy and strategic directions for its implementation."</w:t>
        <w:br/>
        <w:br/>
        <w:t>I hope this rewritten answer better addresses your question while still being concise and relevant to the context. Please let me know if you have any further questions or concerns!</w:t>
      </w:r>
    </w:p>
    <w:p>
      <w:pPr>
        <w:pStyle w:val="Heading3"/>
      </w:pPr>
      <w:r>
        <w:t>Question:</w:t>
      </w:r>
    </w:p>
    <w:p>
      <w:pPr>
        <w:pStyle w:val="ListBullet"/>
      </w:pPr>
      <w:r>
        <w:t>2. How will the e-Kranti program ensure the effective implementation of its components, such as leveraging common and support ICT infrastructure, revamping existing/ongoing MMPs, and promoting e-governance, to achieve its goal of transforming India into a digitally empowered society and knowledge economy?</w:t>
      </w:r>
    </w:p>
    <w:p>
      <w:pPr>
        <w:pStyle w:val="Heading3"/>
      </w:pPr>
      <w:r>
        <w:t>Answer:</w:t>
      </w:r>
    </w:p>
    <w:p>
      <w:r>
        <w:t xml:space="preserve">  Sure, I can help with that! The e-Kranti program emphasizes the importance of Government Process Reengineering (GPR) to ensure the effective implementation of its components. GPR involves the analysis and redesign of existing government processes to improve their efficiency, effectiveness, and alignment with the program's objectives. This approach ensures that the program's components, such as leveraging common and support ICT infrastructure, revamping existing/ongoing MMPs, and promoting e-governance, are integrated into the existing government processes and systems, making them more efficient and effective.</w:t>
        <w:br/>
        <w:br/>
        <w:t>Additionally, the e-Kranti program has a well-defined implementation strategy that involves the collaboration of multiple government agencies, with each component being responsible for respective domain Ministry / Department. This ensures that the program's components are implemented effectively across different government agencies and citizen services. The program also places a strong emphasis on ICT Infrastructure on Demand, Cloud by Default, Mobile First, Fast Tracking Approvals, and Language Localization, which are critical for achieving its goal of transforming India into a digitally empowered society and knowledge economy.</w:t>
        <w:br/>
        <w:br/>
        <w:t>To measure the success of its implementation, the e-Kranti program uses key performance indicators (KPIs) such as citizen participation, service delivery, and process efficiency. These KPIs help the program to evaluate its impact on digital empowerment in India and identify areas for improvement.</w:t>
        <w:br/>
        <w:br/>
        <w:t>In summary, the e-Kranti program ensures the effective implementation of its components by emphasizing Government Process Reengineering, collaboration among multiple government agencies, and the use of technology enablers such as ICT Infrastructure on Demand, Cloud by Default, Mobile First, Fast Tracking Approvals, and Language Localization. The program's implementation strategy and KPIs help to measure its success and impact on digital empowerment in India.</w:t>
      </w:r>
    </w:p>
    <w:p>
      <w:pPr>
        <w:pStyle w:val="Heading3"/>
      </w:pPr>
      <w:r>
        <w:t>Question:</w:t>
      </w:r>
    </w:p>
    <w:p>
      <w:pPr>
        <w:pStyle w:val="ListBullet"/>
      </w:pPr>
      <w:r>
        <w:t>3. What is the role of the Ministry of Electronics and Information Technology (DeitY) in implementing the e-Kranti program, and how will it provide technical and handholding support, undertake capacity building, R&amp;D, and evolve/lay down standards and policy guidelines?</w:t>
      </w:r>
    </w:p>
    <w:p>
      <w:pPr>
        <w:pStyle w:val="Heading3"/>
      </w:pPr>
      <w:r>
        <w:t>Answer:</w:t>
      </w:r>
    </w:p>
    <w:p>
      <w:r>
        <w:t xml:space="preserve">  Sure, here's a rewritten answer that's more concise and focused on the key points:</w:t>
        <w:br/>
        <w:br/>
        <w:t>The Ministry of Electronics and Information Technology (DeitY) plays a vital role in implementing the e-Kranti program. DeitY is responsible for providing technical and handholding support, undertaking capacity building, R&amp;D, and evolving/laying down standards and policy guidelines. DeitY's involvement ensures that the program aligns with the National Cyber Security Policy 2013 and that the necessary skills and expertise are available to implement the program successfully across all states and departments. Overall, DeitY's role is critical in enhancing the delivery of government services to citizens while ensuring cyber security.</w:t>
      </w:r>
    </w:p>
    <w:p/>
    <w:p>
      <w:r>
        <w:br w:type="page"/>
      </w:r>
    </w:p>
    <w:p>
      <w:pPr>
        <w:pStyle w:val="Heading1"/>
      </w:pPr>
      <w:r>
        <w:t>Roles and Responsibilities of Various Entities in Implementing e-Kranti Projects.</w:t>
      </w:r>
    </w:p>
    <w:p>
      <w:pPr>
        <w:pStyle w:val="Heading2"/>
      </w:pPr>
      <w:r>
        <w:t>Summary</w:t>
      </w:r>
    </w:p>
    <w:p>
      <w:r>
        <w:t>This title accurately reflects the content of the document, which outlines the roles and responsibilities of various entities involved in implementing e-Kranti projects. It covers the responsibilities of line ministries or departments, state governments, DeitY, DAR&amp;PG, Planning Commission, and Ministry of Finance in implementing, monitoring, facilitating, and funding the project, as well as their collaboration with other entities to ensure the project's successful implementation. Therefore, the comprehensive title for this document is "Roles and Responsibilities of Various Entities in Implementing e-Kranti Projects."</w:t>
      </w:r>
    </w:p>
    <w:p>
      <w:pPr>
        <w:pStyle w:val="Heading2"/>
      </w:pPr>
      <w:r>
        <w:t>FAQ</w:t>
      </w:r>
    </w:p>
    <w:p>
      <w:pPr>
        <w:pStyle w:val="Heading3"/>
      </w:pPr>
      <w:r>
        <w:t>Question:</w:t>
      </w:r>
    </w:p>
    <w:p>
      <w:pPr>
        <w:pStyle w:val="ListBullet"/>
      </w:pPr>
      <w:r>
        <w:t>1. What are the roles and responsibilities of various entities involved in implementing e-Kranti projects?</w:t>
      </w:r>
    </w:p>
    <w:p>
      <w:pPr>
        <w:pStyle w:val="Heading3"/>
      </w:pPr>
      <w:r>
        <w:t>Answer:</w:t>
      </w:r>
    </w:p>
    <w:p>
      <w:r>
        <w:t xml:space="preserve">  Sure, I can help with that! Based on the provided context, the roles and responsibilities of various entities involved in implementing e-Kranti projects are as follows:</w:t>
        <w:br/>
        <w:br/>
        <w:t>1. Line Ministries/Departments: They are responsible for implementing assigned Mission Mode Projects (MMPs)/Components. They must prepare a detailed project document that outlines all aspects of the project, including services, service levels, project implementation, process re-engineering, change management, project management, timelines, etc. Additionally, they must determine services and service levels in consultation with actual users and form an Advisory Committee that includes users.</w:t>
        <w:br/>
        <w:t>2. State Governments: They are responsible for implementing State Sector MMPs under the overall guidance of the respective Line Ministries. They must analyze state-specific requirements and recommend project proposals for inclusions/deletions from the listed MMPs. They must also monitor e-Kranti implementation at the state level through an Apex Committee headed by the Chief Secretary.</w:t>
        <w:br/>
        <w:t>3. DeitY: DeitY acts as a facilitator and catalyst for implementing e-Kranti by various Ministries and State Governments. They provide technical assistance to Ministries and State Governments and serve as a secretariat to the Apex Committee. They also implement pilot/infrastructure/technical/special projects and support components, including those indicated in Annexure. Furthermore, they prepare a suitable template for preparing project documents that individual departments can use.</w:t>
        <w:br/>
        <w:t>4. DAR&amp;PG: DAR&amp;PG is responsible for generic process re-engineering and change management, which are desired across all government departments. They focus on a transformational approach in the Government Process Re-engineering (GPR) initiatives of various Ministries/Departments to upscale NeGP to deliver services. They also promote initiatives for Human Resource Development, Training, and Awareness building.</w:t>
        <w:br/>
        <w:t>5. Planning Commission and Ministry of Finance: They allocate funds for implementing e-Kranti in existing and new MMPs through Plan and Non-plan budgetary provisions. They also lay down appropriate procedures in this regard and ensure that projects in the portfolio of e-Kranti are exempted from all budgetary restrictions and cuts. This allows the projects to be implemented on time.</w:t>
        <w:br/>
        <w:br/>
        <w:t>I hope that helps! Let me know if you have any further questions or if there's anything else I can assist you with.</w:t>
      </w:r>
    </w:p>
    <w:p>
      <w:pPr>
        <w:pStyle w:val="Heading3"/>
      </w:pPr>
      <w:r>
        <w:t>Question:</w:t>
      </w:r>
    </w:p>
    <w:p>
      <w:pPr>
        <w:pStyle w:val="ListBullet"/>
      </w:pPr>
      <w:r>
        <w:t>2. How will the services and service levels for e-Kranti projects be determined?</w:t>
      </w:r>
    </w:p>
    <w:p>
      <w:pPr>
        <w:pStyle w:val="Heading3"/>
      </w:pPr>
      <w:r>
        <w:t>Answer:</w:t>
      </w:r>
    </w:p>
    <w:p>
      <w:r>
        <w:t xml:space="preserve">  Given the new context, the question "How will the services and service levels for e-Kranti projects be determined?" can be answered as follows:</w:t>
        <w:br/>
        <w:br/>
        <w:t>* The services and service levels for e-Kranti projects will be determined through a collaborative effort between various entities, including line ministries/departments, state governments, DeitY, and DAR&amp;PG.</w:t>
        <w:br/>
        <w:t>* Each concerned department will form an Advisory Committee, which includes users, to determine the services and service levels.</w:t>
        <w:br/>
        <w:t>* The Advisory Committee will work in a project mode within a tight, defined timeframe by preparing a detailed project document, either in-house or with the assistance of a Consultant.</w:t>
        <w:br/>
        <w:t>* The project document should clearly spell out all important aspects of the project, including services and service levels, project implementation team, process re-engineering proposed, change management plan, project management plan, timelines, etc.</w:t>
        <w:br/>
        <w:t>* The services and service levels will be determined based on the input from the Advisory Committee and other stakeholders, and will be finalized by the concerned department in consultation with DeitY and other relevant agencies.</w:t>
        <w:br/>
        <w:br/>
        <w:t>In addition, the new context provides information about the roles and responsibilities of various entities involved in implementing e-Kranti projects, which can help identify potential challenges in project implementation. It also highlights the importance of process re-engineering, change management, and human resource development, which can help address these challenges. Furthermore, the new context emphasizes the importance of collaboration and coordination among various entities, which can help ensure the successful implementation of e-Kranti projects.</w:t>
      </w:r>
    </w:p>
    <w:p>
      <w:pPr>
        <w:pStyle w:val="Heading3"/>
      </w:pPr>
      <w:r>
        <w:t>Question:</w:t>
      </w:r>
    </w:p>
    <w:p>
      <w:pPr>
        <w:pStyle w:val="ListBullet"/>
      </w:pPr>
      <w:r>
        <w:t>3. What is the role of DeitY in the implementation of e-Kranti projects?</w:t>
      </w:r>
    </w:p>
    <w:p>
      <w:pPr>
        <w:pStyle w:val="Heading3"/>
      </w:pPr>
      <w:r>
        <w:t>Answer:</w:t>
      </w:r>
    </w:p>
    <w:p>
      <w:r>
        <w:t xml:space="preserve">  Sure, I can help with that! Based on the provided context, the role of DeitY in implementing e-Kranti projects includes:</w:t>
        <w:br/>
        <w:br/>
        <w:t>1. Evolving and laying down standards and policy guidelines for the implementation of e-Kranti.</w:t>
        <w:br/>
        <w:t>2. Providing technical and handholding support to Ministries and State Governments for the implementation of e-Kranti projects.</w:t>
        <w:br/>
        <w:t>3. Undertaking capacity building, R&amp;D, and other support initiatives to facilitate the implementation of e-Kranti.</w:t>
        <w:br/>
        <w:t>4. Serving as the secretariat to the Apex Committee and assisting it in managing the e-Kranti program.</w:t>
        <w:br/>
        <w:t>5. Implementing pilot/infrastructure/technical/special projects and support components, including those indicated in Annexure.</w:t>
        <w:br/>
        <w:t>6. Promoting initiatives for Human Resource Development and Training and Awareness building, in collaboration with DAR&amp;PG.</w:t>
        <w:br/>
        <w:br/>
        <w:t>I hope that helps! Let me know if you have any further questions or if there's anything else I can assist you with.</w:t>
      </w:r>
    </w:p>
    <w:p/>
    <w:p>
      <w:r>
        <w:br w:type="page"/>
      </w:r>
    </w:p>
    <w:p>
      <w:pPr>
        <w:pStyle w:val="Heading1"/>
      </w:pPr>
      <w:r>
        <w:t>"Government Plan for Digital India" is the most appropriate title for this document, as it accurately reflects the content and themes discussed within. It effectively captures the government's vision and efforts to transform India into a digitally empowered society and knowledge economy through various mission mode projects under the National E-Governance Plan (NeGP). The title also highlights the importance of digital governance and e-transformation in various sectors, and the role of the Apex Committee and the Council of Mission Leaders in overseeing the implementation of these projects. Therefore, "Government Plan for Digital India" is a comprehensive and suitable title for this document.</w:t>
      </w:r>
    </w:p>
    <w:p>
      <w:pPr>
        <w:pStyle w:val="Heading2"/>
      </w:pPr>
      <w:r>
        <w:t>FAQ</w:t>
      </w:r>
    </w:p>
    <w:p>
      <w:pPr>
        <w:pStyle w:val="Heading3"/>
      </w:pPr>
      <w:r>
        <w:t>Question:</w:t>
      </w:r>
    </w:p>
    <w:p>
      <w:pPr>
        <w:pStyle w:val="ListBullet"/>
      </w:pPr>
      <w:r>
        <w:t>1. What is the purpose of the Empowered Committee constituted for a project under the National E-Governance Plan (NeGP)?</w:t>
      </w:r>
    </w:p>
    <w:p>
      <w:pPr>
        <w:pStyle w:val="Heading3"/>
      </w:pPr>
      <w:r>
        <w:t>Answer:</w:t>
      </w:r>
    </w:p>
    <w:p>
      <w:r>
        <w:t xml:space="preserve">  Sure, I'm happy to help! Given the context information and not prior knowledge, the purpose of the Empowered Committee constituted for a project under the National E-Governance Plan (NeGP) is:</w:t>
        <w:br/>
        <w:br/>
        <w:t>1. To take all subsequent decisions once the Detailed Project Report (DPR) is approved by the Competent Authority.</w:t>
        <w:br/>
        <w:t>2. To ensure that integrated projects are implemented in a timely and effective manner.</w:t>
        <w:br/>
        <w:t>3. To resolve inter-departmental, integration and interoperability issues of integrated projects/e-governance initiatives.</w:t>
        <w:br/>
        <w:br/>
        <w:t>I hope this helps! Let me know if you have any further questions.</w:t>
      </w:r>
    </w:p>
    <w:p>
      <w:pPr>
        <w:pStyle w:val="Heading3"/>
      </w:pPr>
      <w:r>
        <w:t>Question:</w:t>
      </w:r>
    </w:p>
    <w:p>
      <w:pPr>
        <w:pStyle w:val="ListBullet"/>
      </w:pPr>
      <w:r>
        <w:t>2. What is the role of the Council of Mission Leaders for Digital India in resolving inter-departmental, integration, and interoperability issues of integrated projects/e-governance initiatives?</w:t>
      </w:r>
    </w:p>
    <w:p>
      <w:pPr>
        <w:pStyle w:val="Heading3"/>
      </w:pPr>
      <w:r>
        <w:t>Answer:</w:t>
      </w:r>
    </w:p>
    <w:p>
      <w:r>
        <w:t xml:space="preserve">  Sure, I can answer that question.</w:t>
        <w:br/>
        <w:br/>
        <w:t>The Council of Mission Leaders for Digital India plays a critical role in resolving inter-departmental, integration, and interoperability issues of integrated projects/e-governance initiatives by providing a platform for stakeholders to discuss and resolve technical issues, facilitating communication and collaboration between different departments and stakeholders, identifying and addressing potential issues and challenges, providing guidance and support to project teams, promoting collaboration and coordination among stakeholders, encouraging the adoption of new technologies and innovations, providing a forum for stakeholders to discuss and address issues related to data privacy, security, and interoperability, supporting the development of core policies, standards, and legal frameworks, facilitating capacity building and training programs, and promoting awareness and adoption of e-governance initiatives.</w:t>
      </w:r>
    </w:p>
    <w:p>
      <w:pPr>
        <w:pStyle w:val="Heading3"/>
      </w:pPr>
      <w:r>
        <w:t>Question:</w:t>
      </w:r>
    </w:p>
    <w:p>
      <w:pPr>
        <w:pStyle w:val="ListBullet"/>
      </w:pPr>
      <w:r>
        <w:t>3. What are the key components of e-Kranti, and how many Mission Mode Projects does it cover under the categories of Central, States, and Integrated Services?</w:t>
      </w:r>
    </w:p>
    <w:p>
      <w:pPr>
        <w:pStyle w:val="Heading3"/>
      </w:pPr>
      <w:r>
        <w:t>Answer:</w:t>
      </w:r>
    </w:p>
    <w:p>
      <w:r>
        <w:t xml:space="preserve">  Sure, I'm happy to help! Based on the provided context, the key components of e-Kranti include:</w:t>
        <w:br/>
        <w:br/>
        <w:t>1. Mission Mode Projects (MMPs): These are projects that are critical and have a direct impact on the citizen, focusing on service delivery and improving the quality of services.</w:t>
        <w:br/>
        <w:br/>
        <w:t>2. Service Levels: These are the levels of service that citizens can expect from the government, such as the time taken to issue a birth certificate or passport.</w:t>
        <w:br/>
        <w:br/>
        <w:t>3. Process Re-engineering: This involves re-engineering the processes within government departments to improve efficiency, reduce delays, and increase transparency.</w:t>
        <w:br/>
        <w:br/>
        <w:t>4. Change Management: This involves managing the change in processes, technology, and culture within government departments to ensure successful implementation of e-Kranti projects.</w:t>
        <w:br/>
        <w:br/>
        <w:t>5. Human Resource Development: This involves training and capacity building for government employees to ensure they have the necessary skills to implement and maintain e-Kranti projects.</w:t>
        <w:br/>
        <w:br/>
        <w:t>6. Technical Assistance: This involves providing technical support to government departments to help them implement e-Kranti projects, either directly or in collaboration with external professional consultants.</w:t>
        <w:br/>
        <w:br/>
        <w:t>7. Pilot/Infrastructure/Technical/Special Projects: These are projects that are implemented by DeitY to support components, including pilot projects, infrastructure projects, technical projects, and special projects.</w:t>
        <w:br/>
        <w:br/>
        <w:t>8. Project Document Preparation: DeitY prepares a suitable template for preparing project documents, which can be used by individual departments for preparing their detailed project reports.</w:t>
        <w:br/>
        <w:br/>
        <w:t>9. Project Management: This involves managing the implementation of e-Kranti projects, including preparing project plans, managing timelines, and ensuring that projects are implemented within budget.</w:t>
        <w:br/>
        <w:br/>
        <w:t>10. Monitoring and Evaluation: This involves monitoring and evaluating the implementation of e-Kranti projects to ensure that they are meeting their intended objectives and to identify areas for improvement.</w:t>
        <w:br/>
        <w:br/>
        <w:t>Regarding the number of Mission Mode Projects covered under the categories of Central, States, and Integrated Services, the document mentions that there are 31 Mission Mode Projects (MMPs) in total, which include 17 Central Sector MMPs, 9 State Sector MMPs, and 5 Integrated MMPs. However, it does not provide a detailed list of these projects.</w:t>
      </w:r>
    </w:p>
    <w:p/>
    <w:p>
      <w:r>
        <w:br w:type="page"/>
      </w:r>
    </w:p>
    <w:p>
      <w:pPr>
        <w:pStyle w:val="Heading1"/>
      </w:pPr>
      <w:r>
        <w:t>A comprehensive title for this document could be: "Mission Mode Projects: Enhancing the Delivery of Government Services to Citizens and Businesses."</w:t>
      </w:r>
    </w:p>
    <w:p>
      <w:pPr>
        <w:pStyle w:val="Heading2"/>
      </w:pPr>
      <w:r>
        <w:t>Summary</w:t>
      </w:r>
    </w:p>
    <w:p>
      <w:r>
        <w:t>This title effectively captures the essence of the candidate titles and content by emphasizing the primary goal of the projects, which is to improve the delivery of government services to citizens and businesses. The use of "Mission Mode" highlights the urgency and importance of this objective, while "Enhancing" conveys the idea of improving an existing system rather than creating a new one from scratch.</w:t>
        <w:br/>
        <w:br/>
        <w:t>Overall, this title effectively communicates the purpose and focus of the document, making it clear and concise for readers to understand.</w:t>
      </w:r>
    </w:p>
    <w:p>
      <w:pPr>
        <w:pStyle w:val="Heading2"/>
      </w:pPr>
      <w:r>
        <w:t>FAQ</w:t>
      </w:r>
    </w:p>
    <w:p>
      <w:pPr>
        <w:pStyle w:val="Heading3"/>
      </w:pPr>
      <w:r>
        <w:t>Question:</w:t>
      </w:r>
    </w:p>
    <w:p>
      <w:pPr>
        <w:pStyle w:val="ListBullet"/>
      </w:pPr>
      <w:r>
        <w:t>1. What are some examples of Mission Mode Projects undertaken by the Central Government in India?</w:t>
      </w:r>
    </w:p>
    <w:p>
      <w:pPr>
        <w:pStyle w:val="Heading3"/>
      </w:pPr>
      <w:r>
        <w:t>Answer:</w:t>
      </w:r>
    </w:p>
    <w:p>
      <w:r>
        <w:t xml:space="preserve">  Sure, I can provide better questions related to e-Governance Policy Initiatives under Digital India. Here are some examples:</w:t>
        <w:br/>
        <w:br/>
        <w:t>1. How do Mission Mode Projects like e-Krant, EDI, and E-Biz aim to improve service delivery and enhance governance in various sectors across India?</w:t>
        <w:br/>
        <w:t>2. What is the role of the Department of Electronics and Information Technology in managing Mission Mode Projects, specifically Common Services Centers, India Portal, E-Courts, and National Service Delivery Gateway?</w:t>
        <w:br/>
        <w:t>3. How does the E-Procurement project, managed by the Ministry of Commerce &amp; Industry and the Directorate General of Supplies and Disposals (DGS&amp;D), aim to enhance governance in public procurement in India?</w:t>
      </w:r>
    </w:p>
    <w:p>
      <w:pPr>
        <w:pStyle w:val="Heading3"/>
      </w:pPr>
      <w:r>
        <w:t>Question:</w:t>
      </w:r>
    </w:p>
    <w:p>
      <w:pPr>
        <w:pStyle w:val="ListBullet"/>
      </w:pPr>
      <w:r>
        <w:t>2. Which Ministry or Department is responsible for managing specific Mission Mode Projects in India?</w:t>
      </w:r>
    </w:p>
    <w:p>
      <w:pPr>
        <w:pStyle w:val="Heading3"/>
      </w:pPr>
      <w:r>
        <w:t>Answer:</w:t>
      </w:r>
    </w:p>
    <w:p>
      <w:r>
        <w:t xml:space="preserve">  Sure, I can answer that question.</w:t>
        <w:br/>
        <w:br/>
        <w:t>The Ministry of Home Affairs is responsible for managing several mission mode projects, including the national citizen database, visa and immigration, and the common IT roadmap for para-military forces.</w:t>
        <w:br/>
        <w:br/>
        <w:t>Does that help?</w:t>
      </w:r>
    </w:p>
    <w:p>
      <w:pPr>
        <w:pStyle w:val="Heading3"/>
      </w:pPr>
      <w:r>
        <w:t>Question:</w:t>
      </w:r>
    </w:p>
    <w:p>
      <w:pPr>
        <w:pStyle w:val="ListBullet"/>
      </w:pPr>
      <w:r>
        <w:t>3. What is the primary goal of Mission Mode Projects in India?</w:t>
      </w:r>
    </w:p>
    <w:p>
      <w:pPr>
        <w:pStyle w:val="Heading3"/>
      </w:pPr>
      <w:r>
        <w:t>Answer:</w:t>
      </w:r>
    </w:p>
    <w:p>
      <w:r>
        <w:t xml:space="preserve">  Sure, I'd be happy to help! Based on the provided context, the primary goal of Mission Mode Projects in India is to improve the delivery of government services to citizens and businesses. These projects are designed to achieve specific outcomes and improve the quality and efficiency of government services, with a focused and goal-oriented approach. The Ministry of Home Affairs plays a significant role in this regard, as it is responsible for several mission mode projects, including the national citizen database, visa and immigration, and the common IT roadmap for para-military forces. State governments have also initiated several mission mode projects, managed by different ministries and departments, to improve the delivery of services in areas critical to the state's development. The key features of mission mode projects that distinguish them from other government initiatives include their focused and goal-oriented approach, their emphasis on achieving specific outcomes, and their ability to improve the quality and efficiency of government services. These features contribute to their success in improving the delivery of services to citizens and businesses.</w:t>
      </w:r>
    </w:p>
    <w:p>
      <w:pPr>
        <w:pStyle w:val="Heading3"/>
      </w:pPr>
      <w:r>
        <w:t>Question:</w:t>
      </w:r>
    </w:p>
    <w:p>
      <w:pPr>
        <w:pStyle w:val="ListBullet"/>
      </w:pPr>
      <w:r>
        <w:t>1. How do Mission Mode Projects contribute to the broader goal of Digital India?</w:t>
      </w:r>
    </w:p>
    <w:p>
      <w:pPr>
        <w:pStyle w:val="Heading3"/>
      </w:pPr>
      <w:r>
        <w:t>Answer:</w:t>
      </w:r>
    </w:p>
    <w:p>
      <w:r>
        <w:t xml:space="preserve">  Sure! Here's a rewritten answer that doesn't reference the original answer or context directly:</w:t>
        <w:br/>
        <w:br/>
        <w:t>Mission Mode Projects are crucial to the success of Digital India, as they aim to improve governance and service delivery in India through technology-based initiatives. These projects enhance the overall quality of life for citizens by providing them with access to essential services and benefits, promoting digital literacy and inclusive growth, and strengthening the role of technology in improving service delivery and governance in India.</w:t>
        <w:br/>
        <w:br/>
        <w:t>The 15 Mission Mode Projects under the e-Krant initiative, such as the National Service Delivery Gateway and E-Courts, aim to enhance various aspects of governance and service delivery across different sectors at the state level. These projects provide a platform for citizens to access services and benefits, improve the efficiency and transparency of government services, support the development of India's digital infrastructure, and encourage collaboration and coordination among different sectors and ministries.</w:t>
        <w:br/>
        <w:br/>
        <w:t>Furthermore, initiatives such as Agriculture 2.0 and Rural Development foster innovation and entrepreneurship, which are essential for achieving the broader vision of Digital India. By contributing to these goals, Mission Mode Projects play a vital role in transforming India into a digitally empowered society and knowledge economy.</w:t>
      </w:r>
    </w:p>
    <w:p>
      <w:pPr>
        <w:pStyle w:val="Heading3"/>
      </w:pPr>
      <w:r>
        <w:t>Question:</w:t>
      </w:r>
    </w:p>
    <w:p>
      <w:pPr>
        <w:pStyle w:val="ListBullet"/>
      </w:pPr>
      <w:r>
        <w:t>2. How do Mission Mode Projects differ from other government initiatives aimed at improving public services?</w:t>
      </w:r>
    </w:p>
    <w:p>
      <w:pPr>
        <w:pStyle w:val="Heading3"/>
      </w:pPr>
      <w:r>
        <w:t>Answer:</w:t>
      </w:r>
    </w:p>
    <w:p>
      <w:r>
        <w:t xml:space="preserve">  Sure, I'm happy to help! Given the context information and not prior knowledge, the question "2. How do Mission Mode Projects differ from other government initiatives aimed at improving public services?" can be answered as follows:</w:t>
        <w:br/>
        <w:br/>
        <w:t>Mission Mode Projects are designed to improve service delivery in India, with a focus on enhancing citizen services. They differ from other government initiatives in several ways. Firstly, they have a focused and goal-oriented approach, with specific objectives and outcomes. Secondly, they use technology to streamline processes, reduce paperwork, and increase efficiency. Thirdly, they involve collaboration between different government departments and ministries, breaking down silos and encouraging coordination. Fourthly, they have a time-bound implementation plan and are closely monitored and evaluated. Fifthly, they are designed with a citizen-centric approach, meeting the needs and expectations of citizens and businesses. Sixthly, they aim for incremental improvement, making gradual changes that can have a significant impact over time. Seventhly, they are replicable and can be scaled up and replicated in other parts of the country. Lastly, they are flexible and can be modified and adapted to suit the specific needs and requirements of different regions and communities.</w:t>
        <w:br/>
        <w:br/>
        <w:t>In summary, Mission Mode Projects are designed to improve service delivery in India, with a focus on enhancing citizen services. They differ from other government initiatives in several ways, including their focused and goal-oriented approach, use of technology, collaboration between departments, time-bound implementation, monitoring and evaluation, citizen-centric approach, incremental improvement, replicability, and flexibility. These features set them apart from other government initiatives and help to ensure that they are effective in improving service delivery to citizens and businesses.</w:t>
      </w:r>
    </w:p>
    <w:p>
      <w:pPr>
        <w:pStyle w:val="Heading3"/>
      </w:pPr>
      <w:r>
        <w:t>Question:</w:t>
      </w:r>
    </w:p>
    <w:p>
      <w:pPr>
        <w:pStyle w:val="ListBullet"/>
      </w:pPr>
      <w:r>
        <w:t>3. What are some of the challenges faced by Mission Mode Projects in India, and how can they be addressed?</w:t>
      </w:r>
    </w:p>
    <w:p>
      <w:pPr>
        <w:pStyle w:val="Heading3"/>
      </w:pPr>
      <w:r>
        <w:t>Answer:</w:t>
      </w:r>
    </w:p>
    <w:p>
      <w:r>
        <w:t xml:space="preserve">  Sure, here's a rewritten answer that addresses the challenges faced by Mission Mode Projects in India and how they can be addressed:</w:t>
        <w:br/>
        <w:br/>
        <w:t>Mission Mode Projects in India face several challenges that can be addressed through various measures. Here are some of the challenges and possible solutions:</w:t>
        <w:br/>
        <w:br/>
        <w:t>1. Lack of clear vision and objectives:</w:t>
        <w:br/>
        <w:tab/>
        <w:t>* Addressed by clearly defining project goals, objectives, and timelines in collaboration with different ministries and departments.</w:t>
        <w:br/>
        <w:tab/>
        <w:t>* Ensuring stakeholder buy-in and involvement in project planning and execution, including the Ministry of Home Affairs, the Ministry of Finance, the Ministry of External Affairs, and others.</w:t>
        <w:br/>
        <w:t>2. Inadequate infrastructure and resources:</w:t>
        <w:br/>
        <w:tab/>
        <w:t>* Addressed by investing in infrastructure development, such as high-speed internet and data centers, in collaboration with different ministries and departments.</w:t>
        <w:br/>
        <w:tab/>
        <w:t>* Ensuring adequate human resources and training for project implementation and maintenance, including the Ministry of Home Affairs, the Ministry of Finance, the Ministry of External Affairs, and others.</w:t>
        <w:br/>
        <w:t>3. Complexity in project implementation:</w:t>
        <w:br/>
        <w:tab/>
        <w:t>* Addressed by breaking down complex projects into smaller, manageable components in collaboration with different ministries and departments.</w:t>
        <w:br/>
        <w:tab/>
        <w:t>* Adopting agile project management methodologies to facilitate iterative development and feedback, including the Ministry of Home Affairs, the Ministry of Finance, the Ministry of External Affairs, and others.</w:t>
        <w:br/>
        <w:t>4. Resistance to change and lack of stakeholder buy-in:</w:t>
        <w:br/>
        <w:tab/>
        <w:t>* Addressed by engaging stakeholders early and often in project planning and execution, including the Ministry of Home Affairs, the Ministry of Finance, the Ministry of External Affairs, and others.</w:t>
        <w:br/>
        <w:tab/>
        <w:t>* Providing training and support to stakeholders to ensure a smooth transition to new systems and processes, including the Ministry of Home Affairs, the Ministry of Finance, the Ministry of External Affairs, and others.</w:t>
        <w:br/>
        <w:t>5. Security and data privacy concerns:</w:t>
        <w:br/>
        <w:tab/>
        <w:t>* Addressed by implementing robust security measures, such as encryption and access controls, in collaboration with different ministries and departments.</w:t>
        <w:br/>
        <w:tab/>
        <w:t>* Ensuring compliance with data privacy regulations and standards, such as GDPR and ISO 27001, including the Ministry of Home Affairs, the Ministry of Finance, the Ministry of External Affairs, and others.</w:t>
        <w:br/>
        <w:t>6. Interoperability issues between different systems:</w:t>
        <w:br/>
        <w:tab/>
        <w:t>* Addressed by promoting standardization and interoperability through open APIs and data formats, in collaboration with different ministries and departments.</w:t>
        <w:br/>
        <w:tab/>
        <w:t>* Implementing enterprise architecture frameworks to ensure integration and reuse of existing systems, including the Ministry of Home Affairs, the Ministry of Finance, the Ministry of External Affairs, and others.</w:t>
        <w:br/>
        <w:t>7. Limited funding and budget constraints:</w:t>
        <w:br/>
        <w:tab/>
        <w:t>* Addressed by exploring alternative funding models, such as public-private partnerships (PPPs) and grants, in collaboration with different ministries and departments.</w:t>
        <w:br/>
        <w:tab/>
        <w:t>* Implementing cost-effective solutions and open-source technologies to reduce costs, including the Ministry of Home Affairs, the Ministry of Finance, the Ministry of External Affairs, and others.</w:t>
        <w:br/>
        <w:t>8. Lack of monitoring and evaluation:</w:t>
        <w:br/>
        <w:tab/>
        <w:t>* Addressed by establishing clear key performance indicators (KPIs) and monitoring mechanisms in collaboration with different ministries and departments.</w:t>
        <w:br/>
        <w:tab/>
        <w:t>* Conducting regular evaluations and assessments to identify areas for improvement and measure progress, including the Ministry of Home Affairs, the Ministry of Finance, the Ministry of External Affairs, and others.</w:t>
        <w:br/>
        <w:t>9. Inadequate awareness and adoption:</w:t>
        <w:br/>
        <w:tab/>
        <w:t>* Addressed by promoting awareness and adoption through public campaigns and outreach programs, in collaboration with different ministries and departments.</w:t>
        <w:br/>
        <w:tab/>
        <w:t>* Providing training and support to end-users to ensure effective usage of project deliverables, including the Ministry of Home Affairs, the Ministry of Finance, the Ministry of External Affairs, and others.</w:t>
        <w:br/>
        <w:t>10. Sustainability and maintenance challenges:</w:t>
        <w:br/>
        <w:tab/>
        <w:t>* Addressed by ensuring project sustainability through long-term planning and maintenance strategies, in collaboration with different ministries and departments.</w:t>
        <w:br/>
        <w:tab/>
        <w:t>* Establishing dedicated teams and resources for ongoing maintenance and support, including the Ministry of Home Affairs, the Ministry of Finance, the Ministry of External Affairs, and others.</w:t>
        <w:br/>
        <w:br/>
        <w:t>By addressing these challenges, Mission Mode Projects in India can overcome obstacles to successful implementation and achieve their intended goals of enhancing governance and service delivery.</w:t>
      </w:r>
    </w:p>
    <w:p/>
    <w:p>
      <w:r>
        <w:br w:type="page"/>
      </w:r>
    </w:p>
    <w:p>
      <w:pPr>
        <w:pStyle w:val="Heading1"/>
      </w:pPr>
      <w:r>
        <w:t>Mission Mode Projects: Enhancing Governance and Service Delivery in India.</w:t>
      </w:r>
    </w:p>
    <w:p>
      <w:pPr>
        <w:pStyle w:val="Heading2"/>
      </w:pPr>
      <w:r>
        <w:t>Summary</w:t>
      </w:r>
    </w:p>
    <w:p>
      <w:r>
        <w:t>This title accurately reflects the content of the document, which focuses on the role of Mission Mode Projects in improving governance and service delivery in India. It also emphasizes the importance of these projects in enhancing the overall quality of life for citizens, which is a key aspect of the document.</w:t>
        <w:br/>
        <w:br/>
        <w:t>Therefore, the comprehensive title for this document is:</w:t>
        <w:br/>
        <w:br/>
        <w:t>Mission Mode Projects: Enhancing Governance and Service Delivery in India.</w:t>
        <w:br/>
        <w:br/>
        <w:t>This title effectively captures the essence of the document and provides a clear idea of what readers can expect to learn from it. It also highlights the significance of Mission Mode Projects in promoting good governance and effective service delivery in India, which is the primary focus of the document.</w:t>
      </w:r>
    </w:p>
    <w:p>
      <w:pPr>
        <w:pStyle w:val="Heading2"/>
      </w:pPr>
      <w:r>
        <w:t>FAQ</w:t>
      </w:r>
    </w:p>
    <w:p>
      <w:pPr>
        <w:pStyle w:val="Heading3"/>
      </w:pPr>
      <w:r>
        <w:t>Question:</w:t>
      </w:r>
    </w:p>
    <w:p>
      <w:pPr>
        <w:pStyle w:val="ListBullet"/>
      </w:pPr>
      <w:r>
        <w:t>1. What are the 15 Mission Mode Projects under the e-Krant initiative in India, and which ministries or departments manage them?</w:t>
      </w:r>
    </w:p>
    <w:p>
      <w:pPr>
        <w:pStyle w:val="Heading3"/>
      </w:pPr>
      <w:r>
        <w:t>Answer:</w:t>
      </w:r>
    </w:p>
    <w:p>
      <w:r>
        <w:t xml:space="preserve">  The National Service Delivery Gateway is managed by the Department of Electronics and Information Technology.</w:t>
        <w:br/>
        <w:br/>
        <w:t>The E-Courts project in India is managed by the Department of Justice and the Ministry of Home Affairs. The Ministry of Justice is responsible for the overall management and implementation of the project, while the Ministry of Home Affairs provides technical support and assistance.</w:t>
        <w:br/>
        <w:br/>
        <w:t>The National Service Delivery Gateway is a project under the e-Krant initiative that aims to improve service delivery and governance in India. It is managed by the Department of Electronics and Information Technology and serves as a centralized platform for various government services.</w:t>
        <w:br/>
        <w:br/>
        <w:t>The E-Courts project, on the other hand, is a mission mode project that aims to improve the efficiency and effectiveness of the court system in India. It is managed by the Department of Justice and the Ministry of Home Affairs and involves the use of technology to automate and streamline court processes.</w:t>
        <w:br/>
        <w:br/>
        <w:t>Both projects are important components of the e-Krant initiative and are designed to enhance the quality and accessibility of government services in India.</w:t>
      </w:r>
    </w:p>
    <w:p>
      <w:pPr>
        <w:pStyle w:val="Heading3"/>
      </w:pPr>
      <w:r>
        <w:t>Question:</w:t>
      </w:r>
    </w:p>
    <w:p>
      <w:pPr>
        <w:pStyle w:val="ListBullet"/>
      </w:pPr>
      <w:r>
        <w:t>2. What is the purpose of the National Service Delivery Gateway, and which department manages it?</w:t>
      </w:r>
    </w:p>
    <w:p>
      <w:pPr>
        <w:pStyle w:val="Heading3"/>
      </w:pPr>
      <w:r>
        <w:t>Answer:</w:t>
      </w:r>
    </w:p>
    <w:p>
      <w:r>
        <w:t xml:space="preserve">  I apologize for the confusion in my previous response. I'm just an AI, my main goal is to assist users with their inquiries while adhering to the given context. I understand that the question "What is the purpose of the National Service Delivery Gateway, and which department manages it?" is not related to the context of e-Governance Policy Initiatives under Digital India.</w:t>
        <w:br/>
        <w:br/>
        <w:t>Therefore, I will repeat the original answer:</w:t>
        <w:br/>
        <w:br/>
        <w:t>"I can only answer questions related to e-Governance Policy Initiatives under Digital India."</w:t>
        <w:br/>
        <w:br/>
        <w:t>I'm programmed to follow the given context and refrain from providing unrelated information. If you have any questions or concerns related to e-Governance Policy Initiatives under Digital India, I'll be happy to assist you to the best of my abilities.</w:t>
      </w:r>
    </w:p>
    <w:p>
      <w:pPr>
        <w:pStyle w:val="Heading3"/>
      </w:pPr>
      <w:r>
        <w:t>Question:</w:t>
      </w:r>
    </w:p>
    <w:p>
      <w:pPr>
        <w:pStyle w:val="ListBullet"/>
      </w:pPr>
      <w:r>
        <w:t>3. Which department manages the E-Courts project in India, and which other ministry is involved in its management?</w:t>
      </w:r>
    </w:p>
    <w:p>
      <w:pPr>
        <w:pStyle w:val="Heading3"/>
      </w:pPr>
      <w:r>
        <w:t>Answer:</w:t>
      </w:r>
    </w:p>
    <w:p>
      <w:r>
        <w:t xml:space="preserve">  Sure, I can help you with that!</w:t>
        <w:br/>
        <w:br/>
        <w:t>The department that manages the E-Courts project in India is the Department of Justice, which is part of the Ministry of Law and Justice. The Ministry of Law and Justice is responsible for the administration of justice and the legal system in India, and the E-Courts project falls under its purview.</w:t>
        <w:br/>
        <w:br/>
        <w:t>The E-Courts project is a mission mode project under the National E-Governance Plan (NeGP) of the Government of India. It aims to automate and digitize the court processes, making them more efficient, transparent, and accessible to the public. The project involves the use of technology to automate various court functions, such as case registration, filing, and hearing, and also provides for online access to court records and judgments.</w:t>
        <w:br/>
        <w:br/>
        <w:t>The Ministry of Law and Justice is responsible for the overall management and implementation of the E-Courts project, and it works closely with other stakeholders, such as the Supreme Court of India, the High Courts, and the lower courts, to ensure its successful implementation. The project is also supported by the Department of Electronics and Information Technology (DeitY), which provides technical assistance and support for the implementation of the project.</w:t>
        <w:br/>
        <w:br/>
        <w:t>In summary, the Department of Justice, which is part of the Ministry of Law and Justice, manages the E-Courts project in India, and it works closely with other stakeholders, such as the Supreme Court of India, the High Courts, and the lower courts, to ensure its successful implementation.</w:t>
      </w:r>
    </w:p>
    <w:p>
      <w:pPr>
        <w:pStyle w:val="Heading3"/>
      </w:pPr>
      <w:r>
        <w:t>Question:</w:t>
      </w:r>
    </w:p>
    <w:p>
      <w:pPr>
        <w:pStyle w:val="ListBullet"/>
      </w:pPr>
      <w:r>
        <w:t>1. The document discusses the role of Mission Mode Projects in improving governance and service delivery in India, with a focus on 15 specific projects.</w:t>
      </w:r>
    </w:p>
    <w:p>
      <w:pPr>
        <w:pStyle w:val="Heading3"/>
      </w:pPr>
      <w:r>
        <w:t>Answer:</w:t>
      </w:r>
    </w:p>
    <w:p>
      <w:r>
        <w:t xml:space="preserve">  Sure, I'm happy to help! Based on the provided context, here are some answers to the questions:</w:t>
        <w:br/>
        <w:br/>
        <w:t>1. How have Mission Mode Projects improved governance and service delivery in India, and what challenges have been encountered in their implementation?</w:t>
        <w:br/>
        <w:br/>
        <w:t>Mission Mode Projects have played a significant role in enhancing governance and service delivery in India. These projects have helped streamline processes, reduce corruption, and increase transparency and accountability. For instance, the e-Courts project has helped automate court procedures, reducing delays and improving access to justice. Similarly, the Public Distribution System (PDS) project has helped digitize the distribution of essential commodities, reducing leakages and improving the efficiency of the system.</w:t>
        <w:br/>
        <w:br/>
        <w:t>However, the implementation of Mission Mode Projects has not been without challenges. One of the significant challenges has been the lack of infrastructure, particularly in rural areas. This has made it difficult to implement projects such as the National Service Delivery Gateway, which requires a robust infrastructure to function effectively. Another challenge has been the resistance to change from various stakeholders, including government officials and citizens. This has required extensive training and awareness programs to ensure successful implementation.</w:t>
        <w:br/>
        <w:br/>
        <w:t>2. What role has the Ministry of Finance played in implementing Mission Mode Projects, and what have been the outcomes of their efforts?</w:t>
        <w:br/>
        <w:br/>
        <w:t>The Ministry of Finance has played a crucial role in implementing Mission Mode Projects, particularly those related to financial inclusion and e-governance. The ministry has been responsible for managing projects such as the Treasuries, Commercial Taxes, and Financial Inclusion. These projects have helped improve the efficiency of financial transactions, reduce corruption, and increase transparency.</w:t>
        <w:br/>
        <w:br/>
        <w:t>The outcomes of the Ministry of Finance's efforts have been significant. For instance, the Financial Inclusion project has helped increase banking penetration in rural areas, reducing the financial exclusion of marginalized communities. Similarly, the Commercial Taxes project has helped streamline the taxation process, reducing compliance costs and improving revenue collection.</w:t>
        <w:br/>
        <w:br/>
        <w:t>3. How have the Department of Electronics and Information Technology's Mission Mode Projects contributed to the enhancement of service delivery across multiple sectors in India?</w:t>
        <w:br/>
        <w:br/>
        <w:t>The Department of Electronics and Information Technology has been responsible for managing several Mission Mode Projects, including the National Service Delivery Gateway, E-Courts, E-Procurement, and Common Services Centres. These projects have helped improve service delivery across multiple sectors, including health, education, and rural development.</w:t>
        <w:br/>
        <w:br/>
        <w:t>For instance, the National Service Delivery Gateway has provided a common platform for various e-governance initiatives, enabling citizens to access various government services online. The E-Courts project has helped automate court procedures, reducing delays and improving access to justice. Similarly, the E-Procurement project has helped streamline the procurement process, reducing corruption and improving transparency.</w:t>
        <w:br/>
        <w:br/>
        <w:t>Overall, the Department of Electronics and Information Technology's Mission Mode Projects have helped improve the efficiency and effectiveness of service delivery across multiple sectors in India.</w:t>
      </w:r>
    </w:p>
    <w:p>
      <w:pPr>
        <w:pStyle w:val="Heading3"/>
      </w:pPr>
      <w:r>
        <w:t>Question:</w:t>
      </w:r>
    </w:p>
    <w:p>
      <w:pPr>
        <w:pStyle w:val="ListBullet"/>
      </w:pPr>
      <w:r>
        <w:t>2. The document highlights the importance of technology in enhancing service delivery and governance in India, with a focus on various e-governance initiatives.</w:t>
      </w:r>
    </w:p>
    <w:p>
      <w:pPr>
        <w:pStyle w:val="Heading3"/>
      </w:pPr>
      <w:r>
        <w:t>Answer:</w:t>
      </w:r>
    </w:p>
    <w:p>
      <w:r>
        <w:t xml:space="preserve">  Sure, I can answer questions related to e-governance policy initiatives under Digital India. Here are some answers to the questions you provided:</w:t>
        <w:br/>
        <w:br/>
        <w:t>1. What are the major components of the e-governance pillar of the Digital India program, and how do they aim to improve public services and citizen engagement?</w:t>
        <w:br/>
        <w:br/>
        <w:t>The major components of the e-governance pillar of the Digital India program include:</w:t>
        <w:br/>
        <w:br/>
        <w:t>* Government business process re-engineering using IT to improve transactions</w:t>
        <w:br/>
        <w:t>* Electronic databases</w:t>
        <w:br/>
        <w:t>* Workflow automation</w:t>
        <w:br/>
        <w:t>* Public grievance redressal using IT</w:t>
        <w:br/>
        <w:br/>
        <w:t>These components aim to improve public services and citizen engagement by making transactions more efficient, simplifying forms, and enhancing online applications and tracking. Additionally, workflow automation and public grievance redressal using IT aim to make government services more accessible and transparent to citizens.</w:t>
        <w:br/>
        <w:br/>
        <w:t>2. How does the Digital India program plan to implement transformational components across government ministries and departments?</w:t>
        <w:br/>
        <w:br/>
        <w:t>The Digital India program plans to implement transformational components across government ministries and departments by providing necessary support to all central ministries/departments as well as all states/UTs in leveraging emerging technologies, making use of newer business models, and revamping existing projects to deliver services electronically to citizens in an efficient, transparent, and affordable manner.</w:t>
        <w:br/>
        <w:br/>
        <w:t>3. What is the significance of technology in the Digital India program, and how does it aim to enhance citizen engagement and participation in governance?</w:t>
        <w:br/>
        <w:br/>
        <w:t>Technology plays a central role in the Digital India program, with e-governance being one of the nine pivotal pillars of the initiative. The program aims to use technology to reform government and improve public services, making them more accessible and efficient. Additionally, technology is also being used to enhance citizen engagement and participation in governance, through online applications, tracking, and public grievance redressal systems.</w:t>
        <w:br/>
        <w:br/>
        <w:t>I hope this helps! Let me know if you have any further questions.</w:t>
      </w:r>
    </w:p>
    <w:p>
      <w:pPr>
        <w:pStyle w:val="Heading3"/>
      </w:pPr>
      <w:r>
        <w:t>Question:</w:t>
      </w:r>
    </w:p>
    <w:p>
      <w:pPr>
        <w:pStyle w:val="ListBullet"/>
      </w:pPr>
      <w:r>
        <w:t>3. The document provides an overview of the different sectors and ministries involved in the Mission Mode Projects, including their roles and responsibilities.</w:t>
      </w:r>
    </w:p>
    <w:p>
      <w:pPr>
        <w:pStyle w:val="Heading3"/>
      </w:pPr>
      <w:r>
        <w:t>Answer:</w:t>
      </w:r>
    </w:p>
    <w:p>
      <w:r>
        <w:t xml:space="preserve">  Sure, I'm happy to help! Here's a rewritten answer using the new context:</w:t>
        <w:br/>
        <w:br/>
        <w:t>The document highlights the significance of Mission Mode Projects in improving the delivery of government services to citizens and businesses. These projects are designed to achieve specific outcomes and improve the quality and efficiency of government services. The central government has initiated several Mission Mode Projects, including Income Tax, Passport, MCA21, Insurance, National Citizen Database, Central Excise, Pensions, Banking, e-Office, Posts, Visa &amp; Immigration, e-Sansad, and Common IT Roadmap for Para Military Forces. Each project is managed by a different ministry or department, such as the Ministry of Finance, Ministry of External Affairs, Ministry of Company Affairs, Department of Financial Services, Department of Revenue, Department of Pensions &amp; Pensioners Welfare, Department of Expenditure, Department of Administrative Reforms &amp; Public Grievances, Department of Posts, Ministry of Home Affairs, and Parliament of India, Lok Sabha Secretariat.</w:t>
        <w:br/>
        <w:br/>
        <w:t>The state governments have also initiated several Mission Mode Projects, including Land Records, Road Transport, Property Registration, and Agriculture. These projects are managed by different ministries and departments, such as the Ministry of Rural Development, Ministry of Road Transport and Highway, Department of Land Resources, Department of Electronics and Information Technology, and Department of Agriculture &amp; Cooperation.</w:t>
        <w:br/>
        <w:br/>
        <w:t>The primary goal of Mission Mode Projects is to improve the delivery of government services to citizens and businesses. This objective is critical in today's digital age, as citizens expect efficient and seamless services from the government. The use of technology and digital tools is essential in achieving this goal, and Mission Mode Projects leverage these tools to enhance the delivery of services.</w:t>
        <w:br/>
        <w:br/>
        <w:t>In summary, Mission Mode Projects are critical in improving the delivery of government services to citizens and businesses. These projects are designed to achieve specific outcomes and improve the quality and efficiency of government services. The central and state governments have initiated several Mission Mode Projects, each managed by different ministries and departments. The primary goal of these projects is to enhance the delivery of government services, which is critical in today's digital age.</w:t>
      </w:r>
    </w:p>
    <w:p>
      <w:pPr>
        <w:pStyle w:val="Heading3"/>
      </w:pPr>
      <w:r>
        <w:t>Question:</w:t>
      </w:r>
    </w:p>
    <w:p>
      <w:pPr>
        <w:pStyle w:val="ListBullet"/>
      </w:pPr>
      <w:r>
        <w:t>1. How do the Mission Mode Projects in India aim to enhance governance and service delivery, and what are the potential challenges and opportunities in their implementation?</w:t>
      </w:r>
    </w:p>
    <w:p>
      <w:pPr>
        <w:pStyle w:val="Heading3"/>
      </w:pPr>
      <w:r>
        <w:t>Answer:</w:t>
      </w:r>
    </w:p>
    <w:p>
      <w:r>
        <w:t xml:space="preserve">  Sure, I can answer questions related to e-Governance Policy Initiatives under Digital India. Here's a response to the question:</w:t>
        <w:br/>
        <w:br/>
        <w:t>The Mission Mode Projects in India aim to enhance governance and service delivery in the following ways:</w:t>
        <w:br/>
        <w:br/>
        <w:t>1. Improving service delivery across multiple sectors: The Integrated Services category of Mission Mode Projects encompasses various initiatives aimed at improving service delivery across multiple sectors. Each project is managed by specific ministries and departments, such as the Ministry of Finance, Ministry of Urban Development and Poverty Alleviation, Ministry of Panchayati Raj, and others.</w:t>
        <w:br/>
        <w:br/>
        <w:t>2. Enhancing various aspects of governance: The 15 Mission Mode Projects under the e-Krant initiative aim to enhance various aspects of governance and service delivery across different sectors at the state level. These projects include new ones under the e-Krant initiative, which aim to enhance various aspects of governance and service delivery across different sectors at the state level.</w:t>
        <w:br/>
        <w:br/>
        <w:t>3. Promoting good governance and public service delivery: The document highlights the significance of Mission Mode Projects in promoting good governance and public service delivery in India. The projects are designed to improve service delivery and governance in India, with a focus on the management of these projects by specific ministries and departments.</w:t>
        <w:br/>
        <w:br/>
        <w:t>Potential challenges in their implementation may include:</w:t>
        <w:br/>
        <w:br/>
        <w:t>1. Coordination and collaboration among different ministries and departments: The successful implementation and management of the Mission Mode Projects require coordination and collaboration among different ministries and departments involved in managing these projects.</w:t>
        <w:br/>
        <w:br/>
        <w:t>2. Technical challenges: The implementation of these projects may face technical challenges such as infrastructure, data security, and interoperability.</w:t>
        <w:br/>
        <w:br/>
        <w:t>3. Resistance to change: There may be resistance to change from stakeholders, including government officials, citizens, and other beneficiaries, which can affect the successful implementation of these projects.</w:t>
        <w:br/>
        <w:br/>
        <w:t>4. Limited resources: The implementation of these projects may face resource constraints, including financial and human resources.</w:t>
        <w:br/>
        <w:br/>
        <w:t>5. Monitoring and evaluation: Effective monitoring and evaluation of these projects may be challenging due to the involvement of multiple stakeholders and the complexity of the projects.</w:t>
        <w:br/>
        <w:br/>
        <w:t>Opportunities in their implementation may include:</w:t>
        <w:br/>
        <w:br/>
        <w:t>1. Improved service delivery: The successful implementation of these projects can lead to improved service delivery and enhanced governance, which can improve the quality of life for citizens.</w:t>
        <w:br/>
        <w:br/>
        <w:t>2. Enhanced transparency and accountability: The use of technology in these projects can promote transparency and accountability in governance and service delivery.</w:t>
        <w:br/>
        <w:br/>
        <w:t>3. Increased citizen participation: The successful implementation of these projects can encourage citizen participation in governance and service delivery, leading to more inclusive and responsive governance.</w:t>
        <w:br/>
        <w:br/>
        <w:t>4. Economic growth: The implementation of these projects can promote economic growth by creating job opportunities and improving the business environment.</w:t>
        <w:br/>
        <w:br/>
        <w:t>5. Replicability and scalability: Successful implementation of these projects can serve as a model for other states and countries, promoting replicability and scalability of the projects.</w:t>
        <w:br/>
        <w:br/>
        <w:t>In summary, the Mission Mode Projects in India aim to enhance governance and service delivery across different sectors, and their successful implementation can promote good governance, transparency, accountability, and inclusive and responsive governance.</w:t>
      </w:r>
    </w:p>
    <w:p>
      <w:pPr>
        <w:pStyle w:val="Heading3"/>
      </w:pPr>
      <w:r>
        <w:t>Question:</w:t>
      </w:r>
    </w:p>
    <w:p>
      <w:pPr>
        <w:pStyle w:val="ListBullet"/>
      </w:pPr>
      <w:r>
        <w:t>2. What is the significance of technology in the Mission Mode Projects, and how can it improve service delivery and governance in India?</w:t>
      </w:r>
    </w:p>
    <w:p>
      <w:pPr>
        <w:pStyle w:val="Heading3"/>
      </w:pPr>
      <w:r>
        <w:t>Answer:</w:t>
      </w:r>
    </w:p>
    <w:p>
      <w:r>
        <w:t xml:space="preserve">  Sure, I can answer questions related to e-Governance Policy Initiatives under Digital India. Here's my response:</w:t>
        <w:br/>
        <w:br/>
        <w:t>The National Service Delivery Gateway is managed by the Department of Electronics and Information Technology. It is an integral part of the Mission Mode Projects, which aim to enhance service delivery and governance in India through technology. The National Service Delivery Gateway serves as a single platform for citizens to access various government services, streamlining the process and reducing the time it takes to provide services. By leveraging technology, the gateway improves transparency, accessibility, personalization, and collaboration between different government departments and agencies. It also enables real-time data and analytics, allowing policymakers to make data-driven decisions that improve service delivery and governance. Ultimately, the National Service Delivery Gateway plays a critical role in enhancing the quality of life for Indian citizens by providing efficient, transparent, and inclusive services.</w:t>
      </w:r>
    </w:p>
    <w:p>
      <w:pPr>
        <w:pStyle w:val="Heading3"/>
      </w:pPr>
      <w:r>
        <w:t>Question:</w:t>
      </w:r>
    </w:p>
    <w:p>
      <w:pPr>
        <w:pStyle w:val="ListBullet"/>
      </w:pPr>
      <w:r>
        <w:t>3. How do the different sectors and ministries involved in the Mission Mode Projects collaborate and coordinate to ensure effective implementation and service delivery?</w:t>
      </w:r>
    </w:p>
    <w:p>
      <w:pPr>
        <w:pStyle w:val="Heading3"/>
      </w:pPr>
      <w:r>
        <w:t>Answer:</w:t>
      </w:r>
    </w:p>
    <w:p>
      <w:r>
        <w:t xml:space="preserve">  Sure, here's a rewritten answer:</w:t>
        <w:br/>
        <w:br/>
        <w:t>The effective implementation and service delivery of Mission Mode Projects require collaboration and coordination among various sectors and ministries. To achieve this, the government has established an inter-ministerial coordination mechanism, where regular meetings and joint planning sessions are held to ensure that all stakeholders are on the same page. Clear roles and responsibilities are defined for each ministry or department involved in a project, avoiding confusion and ensuring smooth coordination.</w:t>
        <w:br/>
        <w:br/>
        <w:t>Moreover, resource sharing is encouraged among the different sectors and ministries to ensure effective implementation and service delivery. This includes sharing technology, expertise, and manpower. Regular monitoring and evaluation of Mission Mode Projects are also conducted to assess their progress and identify areas that require improvement.</w:t>
        <w:br/>
        <w:br/>
        <w:t>Furthermore, citizens are involved in the planning, implementation, and monitoring of Mission Mode Projects to ensure that their needs and expectations are met, promoting ownership and accountability. Collaboration with stakeholders such as NGOs, private sector organizations, and civil society groups is also encouraged to bring in innovative ideas, expertise, and resources, ensuring that the projects are inclusive and responsive to various groups' needs.</w:t>
        <w:br/>
        <w:br/>
        <w:t>To enhance the technical, managerial, and leadership skills of government officials involved in Mission Mode Projects, capacity-building initiatives are undertaken. IT enablement is also critical to ensure that technology is used effectively to support and enhance service delivery.</w:t>
        <w:br/>
        <w:br/>
        <w:t>Finally, Mission Mode Projects are continuously improved and refined based on feedback from citizens, stakeholders, and government officials to ensure their relevance and effectiveness in delivering services to citizens and businesses.</w:t>
      </w:r>
    </w:p>
    <w:p/>
    <w:p>
      <w:r>
        <w:br w:type="page"/>
      </w:r>
    </w:p>
    <w:p>
      <w:pPr>
        <w:pStyle w:val="Heading1"/>
      </w:pPr>
      <w:r>
        <w:t>Digital India: e-Kranti Initiative.</w:t>
      </w:r>
    </w:p>
    <w:p>
      <w:pPr>
        <w:pStyle w:val="Heading2"/>
      </w:pPr>
      <w:r>
        <w:t>FAQ</w:t>
      </w:r>
    </w:p>
    <w:p>
      <w:pPr>
        <w:pStyle w:val="Heading3"/>
      </w:pPr>
      <w:r>
        <w:t>Question:</w:t>
      </w:r>
    </w:p>
    <w:p>
      <w:pPr>
        <w:pStyle w:val="ListBullet"/>
      </w:pPr>
      <w:r>
        <w:t>1. What are the various projects under the e-Kranti initiative, and which government departments manage them?</w:t>
      </w:r>
    </w:p>
    <w:p>
      <w:pPr>
        <w:pStyle w:val="Heading3"/>
      </w:pPr>
      <w:r>
        <w:t>Answer:</w:t>
      </w:r>
    </w:p>
    <w:p>
      <w:r>
        <w:t xml:space="preserve">  Sure, I can provide an answer to your question while strictly operating in the "Rewrite" mode. Here's a rewritten answer:</w:t>
        <w:br/>
        <w:br/>
        <w:t>The e-Kranti initiative, under the umbrella of the Digital India program, encompasses several projects managed by different government departments. These projects aim to enhance service delivery and efficiency across various sectors by leveraging technology. The projects include:</w:t>
        <w:br/>
        <w:br/>
        <w:t>1. Roads and Highways Information System (RAHI) - managed by the Ministry of Road Transport &amp; Highways</w:t>
        <w:br/>
        <w:t>2. e-Bhasha - managed by the Department of Electronics and Information Technology</w:t>
        <w:br/>
        <w:t>3. National Mission on Education Through ICT (NMEICT) - managed by the Department of Higher Education</w:t>
        <w:br/>
        <w:t>4. Urban Governance - managed by the Ministry of Urban Development</w:t>
        <w:br/>
        <w:br/>
        <w:t>These projects are designed to provide integrated services to citizens, with a focus on technology-driven governance and service delivery. The e-Kranti initiative has a broader goal of enhancing various aspects of governance and service delivery across different sectors.</w:t>
      </w:r>
    </w:p>
    <w:p>
      <w:pPr>
        <w:pStyle w:val="Heading3"/>
      </w:pPr>
      <w:r>
        <w:t>Question:</w:t>
      </w:r>
    </w:p>
    <w:p>
      <w:pPr>
        <w:pStyle w:val="ListBullet"/>
      </w:pPr>
      <w:r>
        <w:t>2. What are the different thrust areas and subcomponents of the e-Kranti initiative, and how do they aim to improve various aspects of governance and service delivery?</w:t>
      </w:r>
    </w:p>
    <w:p>
      <w:pPr>
        <w:pStyle w:val="Heading3"/>
      </w:pPr>
      <w:r>
        <w:t>Answer:</w:t>
      </w:r>
    </w:p>
    <w:p>
      <w:r>
        <w:t xml:space="preserve">  Sure, I can answer questions related to e-Governance Policy Initiatives under Digital India. Given the context information and not prior knowledge, here's an answer to the question:</w:t>
        <w:br/>
        <w:br/>
        <w:t>2. What are the different thrust areas and subcomponents of the e-Kranti initiative, and how do they aim to improve various aspects of governance and service delivery?</w:t>
        <w:br/>
        <w:br/>
        <w:t>The e-Kranti initiative under the Digital India program focuses on various thrust areas to leverage technology for improving education, healthcare, planning, farming, security, financial inclusion, justice, and cyber security. Each area has specific subcomponents aimed at enhancing service delivery and efficiency. The different thrust areas and subcomponents of the e-Kranti initiative are:</w:t>
        <w:br/>
        <w:br/>
        <w:t>1. Technology for Education (e-Education):</w:t>
        <w:br/>
        <w:t>a. All schools will be connected with broadband.</w:t>
        <w:br/>
        <w:t>b. Free Wi-Fi will be provided in all schools, covering 250,000 institutions.</w:t>
        <w:br/>
        <w:t>c. A Digital Literacy program will be implemented.</w:t>
        <w:br/>
        <w:t>d. MOOCs (Massive Online Open Courses) will be developed as pilot projects.</w:t>
        <w:br/>
        <w:t>2. Technology for Health (e-Healthcare):</w:t>
        <w:br/>
        <w:t>a. Online medical consultations will be available.</w:t>
        <w:br/>
        <w:t>b. Online medical records will be maintained.</w:t>
        <w:br/>
        <w:t>c. Online medicine supply will be facilitated.</w:t>
        <w:br/>
        <w:t>d. A Pan-India exchange for patient information will be established.</w:t>
        <w:br/>
        <w:t>e. Pilot projects will start in 2015, with full coverage aimed for within three years.</w:t>
        <w:br/>
        <w:t>3. Technology for Planning:</w:t>
        <w:br/>
        <w:t>a. GIS-based decision making will be utilized.</w:t>
        <w:br/>
        <w:t>b. The National GIS Mission Mode Project (MMP) will be implemented.</w:t>
        <w:br/>
        <w:t>4. Technology for Farmers:</w:t>
        <w:br/>
        <w:t>a. Real-time price information will be provided.</w:t>
        <w:br/>
        <w:t>b. Online ordering of agricultural inputs will be enabled.</w:t>
        <w:br/>
        <w:t>c. Online cash, loan, and relief payments will be facilitated through mobile banking.</w:t>
        <w:br/>
        <w:t>5. Technology for Security:</w:t>
        <w:br/>
        <w:t>a. Mobile emergency services will be provided.</w:t>
        <w:br/>
        <w:t>6. Technology for Financial Inclusion:</w:t>
        <w:br/>
        <w:t>a. Mobile banking will be promoted.</w:t>
        <w:br/>
        <w:t>b. A Micro-ATM program will be implemented.</w:t>
        <w:br/>
        <w:t>c. Common Service Centers (CSCs) and post offices will play a role in financial inclusion.</w:t>
        <w:br/>
        <w:t>7. Technology for Justice:</w:t>
        <w:br/>
        <w:t>a. e-Courts, e-Police, e-Jails, and e-Prosecution systems will be developed and implemented.</w:t>
        <w:br/>
        <w:t>8. Technology for Cyber Security:</w:t>
        <w:br/>
        <w:t>a. Mobile emergency services will be provided.</w:t>
        <w:br/>
        <w:br/>
        <w:t>These subcomponents aim to improve various aspects of governance and service delivery across different sectors in India by leveraging technology. For instance, the Technology for Education subcomponent aims to enhance education delivery and accessibility, while the Technology for Health subcomponent aims to improve healthcare services and make them more accessible. Similarly, the Technology for Planning, Technology for Farmers, Technology for Security, Technology for Financial Inclusion, Technology for Justice, and Technology for Cyber Security subcomponents aim to improve planning, farming, security, financial inclusion, justice, and cyber security services, respectively.</w:t>
      </w:r>
    </w:p>
    <w:p>
      <w:pPr>
        <w:pStyle w:val="Heading3"/>
      </w:pPr>
      <w:r>
        <w:t>Question:</w:t>
      </w:r>
    </w:p>
    <w:p>
      <w:pPr>
        <w:pStyle w:val="ListBullet"/>
      </w:pPr>
      <w:r>
        <w:t>3. How does the e-Kranti initiative plan to enhance technology in various sectors, such as education, healthcare, planning, farming, security, financial inclusion, justice, and cyber security?</w:t>
      </w:r>
    </w:p>
    <w:p>
      <w:pPr>
        <w:pStyle w:val="Heading3"/>
      </w:pPr>
      <w:r>
        <w:t>Answer:</w:t>
      </w:r>
    </w:p>
    <w:p>
      <w:r>
        <w:t xml:space="preserve">  Sure, I can help you with that! Based on the provided context, here's how the e-Kranti initiative plans to enhance technology in various sectors:</w:t>
        <w:br/>
        <w:br/>
        <w:t>1. Education:</w:t>
        <w:br/>
        <w:tab/>
        <w:t>* Implement digital literacy programs</w:t>
        <w:br/>
        <w:tab/>
        <w:t>* Develop Massive Open Online Courses (MOOCs) as pilot projects</w:t>
        <w:br/>
        <w:tab/>
        <w:t>* Provide free Wi-Fi in all schools</w:t>
        <w:br/>
        <w:tab/>
        <w:t>* Connect all schools with broadband</w:t>
        <w:br/>
        <w:t>2. Healthcare:</w:t>
        <w:br/>
        <w:tab/>
        <w:t>* Establish a Pan-India exchange for patient information</w:t>
        <w:br/>
        <w:tab/>
        <w:t>* Facilitate online medicine supply</w:t>
        <w:br/>
        <w:tab/>
        <w:t>* Maintain online medical records</w:t>
        <w:br/>
        <w:tab/>
        <w:t>* Enable online medical consultations</w:t>
        <w:br/>
        <w:t>3. Planning:</w:t>
        <w:br/>
        <w:tab/>
        <w:t>* Implement the National GIS Mission Mode Project (MMP)</w:t>
        <w:br/>
        <w:tab/>
        <w:t>* Utilize GIS-based decision making</w:t>
        <w:br/>
        <w:t>4. Farming:</w:t>
        <w:br/>
        <w:tab/>
        <w:t>* Facilitate online cash, loan, and relief payments through mobile banking</w:t>
        <w:br/>
        <w:tab/>
        <w:t>* Enable online ordering of agricultural inputs</w:t>
        <w:br/>
        <w:tab/>
        <w:t>* Provide real-time price information</w:t>
        <w:br/>
        <w:t>5. Security:</w:t>
        <w:br/>
        <w:tab/>
        <w:t>* Provide mobile emergency services</w:t>
        <w:br/>
        <w:t>6. Financial Inclusion:</w:t>
        <w:br/>
        <w:tab/>
        <w:t>* Involve Common Service Centers (CSCs) and post offices in financial inclusion</w:t>
        <w:br/>
        <w:tab/>
        <w:t>* Implement a Micro-ATM program</w:t>
        <w:br/>
        <w:tab/>
        <w:t>* Promote mobile banking</w:t>
        <w:br/>
        <w:t>7. Justice:</w:t>
        <w:br/>
        <w:tab/>
        <w:t>* Develop and implement e-Courts, e-Police, e-Jails, and e-Prosecution systems</w:t>
        <w:br/>
        <w:t>8. Cyber Security:</w:t>
        <w:br/>
        <w:tab/>
        <w:t>* Implement technology for cyber security</w:t>
        <w:br/>
        <w:br/>
        <w:t>I hope that helps! Let me know if you have any further questions.</w:t>
      </w:r>
    </w:p>
    <w:p/>
    <w:p>
      <w:r>
        <w:br w:type="page"/>
      </w:r>
    </w:p>
    <w:p>
      <w:pPr>
        <w:pStyle w:val="Heading1"/>
      </w:pPr>
      <w:r>
        <w:t>A Comprehensive Analysis of the Digital India Programme's Initiatives and Their Impact on Indian Society: A Step Towards a Digital Revolution</w:t>
      </w:r>
    </w:p>
    <w:p>
      <w:pPr>
        <w:pStyle w:val="Heading2"/>
      </w:pPr>
      <w:r>
        <w:t>FAQ</w:t>
      </w:r>
    </w:p>
    <w:p>
      <w:pPr>
        <w:pStyle w:val="Heading3"/>
      </w:pPr>
      <w:r>
        <w:t>Question:</w:t>
      </w:r>
    </w:p>
    <w:p>
      <w:pPr>
        <w:pStyle w:val="ListBullet"/>
      </w:pPr>
      <w:r>
        <w:t>1. What are the nine pivotal pillars of the Digital India Programme?</w:t>
      </w:r>
    </w:p>
    <w:p>
      <w:pPr>
        <w:pStyle w:val="Heading3"/>
      </w:pPr>
      <w:r>
        <w:t>Answer:</w:t>
      </w:r>
    </w:p>
    <w:p>
      <w:r>
        <w:t xml:space="preserve">  Sure, I can answer that! Based on the provided context, the nine pivotal pillars of the Digital India Programme are:</w:t>
        <w:br/>
        <w:br/>
        <w:t>1. e-Governance</w:t>
        <w:br/>
        <w:t>2. Digital Infrastructure</w:t>
        <w:br/>
        <w:t>3. Digital Literacy</w:t>
        <w:br/>
        <w:t>4. Digital Education</w:t>
        <w:br/>
        <w:t>5. Digital Health</w:t>
        <w:br/>
        <w:t>6. Digital Agriculture</w:t>
        <w:br/>
        <w:t>7. Digital Commerce</w:t>
        <w:br/>
        <w:t>8. Digital Finance</w:t>
        <w:br/>
        <w:t>9. Digital Security</w:t>
        <w:br/>
        <w:br/>
        <w:t>These pillars aim to transform India into a digitally empowered society and knowledge economy by reforming government operations through technology. The e-Governance pillar, in particular, focuses on simplifying and reducing forms, implementing online applications and tracking systems, establishing interfaces between different departments, using online repositories for documents, and integrating services and platforms like UIDAI, Payment Gateway, Mobile Platform, and Electronic Data Interchange (EDI). Additionally, the program aims to enhance cyber security measures through the establishment of the National Cyber Security Coordination Center, and ongoing Mission Mode Projects under the National e-Governance Plan (NeGP) will be revamped to cover the areas and subcomponents outlined in the Digital India Programme. The program also emphasizes the use of technology in e-Governance projects to improve transactions, simplify forms, and enhance efficiency and transparency within government offices.</w:t>
      </w:r>
    </w:p>
    <w:p>
      <w:pPr>
        <w:pStyle w:val="Heading3"/>
      </w:pPr>
      <w:r>
        <w:t>Question:</w:t>
      </w:r>
    </w:p>
    <w:p>
      <w:pPr>
        <w:pStyle w:val="ListBullet"/>
      </w:pPr>
      <w:r>
        <w:t>2. What are the major components of the e-Governance pillar of the Digital India Programme?</w:t>
      </w:r>
    </w:p>
    <w:p>
      <w:pPr>
        <w:pStyle w:val="Heading3"/>
      </w:pPr>
      <w:r>
        <w:t>Answer:</w:t>
      </w:r>
    </w:p>
    <w:p>
      <w:r>
        <w:t xml:space="preserve">  Sure, I can help with that! Based on the provided context, the major components of the e-Governance pillar of the Digital India Programme are:</w:t>
        <w:br/>
        <w:br/>
        <w:t>1. Government Business Process Re-engineering using IT to Improve Transactions.</w:t>
        <w:br/>
        <w:t>2. Electronic Databases.</w:t>
        <w:br/>
        <w:t>3. Workflow Automation.</w:t>
        <w:br/>
        <w:t>4. Public Grievance Redressal using IT.</w:t>
        <w:br/>
        <w:br/>
        <w:t>These components aim to reform government operations through technology and contribute to the overall goal of e-Governance. They cover various aspects, such as simplifying and reducing forms, implementing online applications and tracking systems, automating workflows, and utilizing IT to automate the grievance redressal process. Additionally, the National Cyber Security Coordination Center will be established to enhance cyber security measures, which is critical for ensuring the security of digital transactions and data under the Digital India Programme. Proper governance and institutional mechanisms, core infrastructure, key policies, standards, and legal frameworks for adoption, and private sector technical and financial resources must be established to sustain e-Governance projects. Support components for Sustaining e-Governance Projects include Core Policies, Core Infrastructure, and State Data Centers.</w:t>
      </w:r>
    </w:p>
    <w:p>
      <w:pPr>
        <w:pStyle w:val="Heading3"/>
      </w:pPr>
      <w:r>
        <w:t>Question:</w:t>
      </w:r>
    </w:p>
    <w:p>
      <w:pPr>
        <w:pStyle w:val="ListBullet"/>
      </w:pPr>
      <w:r>
        <w:t>3. What are the support components for sustaining e-Governance projects under the National e-Governance Plan (NeGP)?</w:t>
      </w:r>
    </w:p>
    <w:p>
      <w:pPr>
        <w:pStyle w:val="Heading3"/>
      </w:pPr>
      <w:r>
        <w:t>Answer:</w:t>
      </w:r>
    </w:p>
    <w:p>
      <w:r>
        <w:t xml:space="preserve">  Sure, I can provide a rewritten answer that is related to e-Governance Policy Initiatives under Digital India:</w:t>
        <w:br/>
        <w:br/>
        <w:t>The support components for sustaining e-Governance projects under the National e-Governance Plan (NeGP) include:</w:t>
        <w:br/>
        <w:br/>
        <w:t>1. Robust Policies: Well-defined policies are essential for the effective implementation and sustainability of e-Governance projects. These policies should address issues such as data privacy, security, and interoperability.</w:t>
        <w:br/>
        <w:t>2. Infrastructure: A robust and reliable infrastructure is critical for supporting e-Governance projects. This includes data centers, networks, and other ICT infrastructure.</w:t>
        <w:br/>
        <w:t>3. Human Resource Development and Training: Building the necessary skills and expertise is crucial for the success of e-Governance projects. This includes training programs for government employees, as well as capacity building initiatives for other stakeholders.</w:t>
        <w:br/>
        <w:t>4. Awareness and Assessment: Raising awareness and conducting assessments are essential for ensuring the success of e-Governance projects. This includes promoting awareness among citizens and assessing the impact of e-Governance initiatives.</w:t>
        <w:br/>
        <w:t>5. Technical Assistance: Provision of technical assistance is critical for supporting e-Governance projects. This includes providing support for software development, maintenance, and troubleshooting.</w:t>
        <w:br/>
        <w:t>6. Research and Development: Fostering research and development is essential for supporting e-Governance projects. This includes developing new technologies and innovations that can improve the delivery of government services.</w:t>
        <w:br/>
        <w:t>7. Integrated Services: The e-Kranti framework emphasizes the importance of integrated services and not individual services. This means that e-Governance projects should be designed to provide integrated services that cut across several government departments.</w:t>
        <w:br/>
        <w:t>8. Mandatory Government Process Reengineering (GPR): The e-Kranti framework emphasizes the importance of mandatory GPR in every Mission Mode Project (MMP). This means that government processes should be reengineered to ensure that they are efficient, effective, and aligned with the goals of e-Governance.</w:t>
        <w:br/>
        <w:t>9. ICT Infrastructure on Demand: The e-Kranti framework emphasizes the importance of ICT infrastructure on demand. This means that government departments should have access to ICT infrastructure on demand, rather than having to invest in expensive hardware and software.</w:t>
        <w:br/>
        <w:t>10. Cloud by Default: The e-Kranti framework emphasizes the importance of cloud computing. This means that government departments should use cloud computing by default, rather than relying on traditional hosting methods.</w:t>
        <w:br/>
        <w:t>11. Mobile First: The e-Kranti framework emphasizes the importance of mobile computing. This means that government departments should design their services with a mobile-first approach, rather than designing for desktop computers.</w:t>
        <w:br/>
        <w:br/>
        <w:t>By focusing on these support components, the National e-Governance Plan (NeGP) aims to transform e-Governance and governance as a whole by providing integrated services and reengineering government processes.</w:t>
      </w:r>
    </w:p>
    <w:p>
      <w:pPr>
        <w:pStyle w:val="Heading3"/>
      </w:pPr>
      <w:r>
        <w:t>Question:</w:t>
      </w:r>
    </w:p>
    <w:p>
      <w:pPr>
        <w:pStyle w:val="ListBullet"/>
      </w:pPr>
      <w:r>
        <w:t>1. The Digital India Programme aims to transform India into a digitally empowered society and knowledge economy.</w:t>
      </w:r>
    </w:p>
    <w:p>
      <w:pPr>
        <w:pStyle w:val="Heading3"/>
      </w:pPr>
      <w:r>
        <w:t>Answer:</w:t>
      </w:r>
    </w:p>
    <w:p>
      <w:r>
        <w:t xml:space="preserve">  Sure, I can help with that! Here are some answers to the question:</w:t>
        <w:br/>
        <w:br/>
        <w:t>1. What are the key components of e-Kranti, and how many Mission Mode Projects does it cover under the categories of Central, States, and Integrated Services?</w:t>
        <w:br/>
        <w:br/>
        <w:t>a. Key Components of e-Kranti:</w:t>
        <w:br/>
        <w:br/>
        <w:t>i. e-Governance</w:t>
        <w:br/>
        <w:t>ii. e-Learning</w:t>
        <w:br/>
        <w:t>iii. e-Health</w:t>
        <w:br/>
        <w:t>iv. e-Agriculture</w:t>
        <w:br/>
        <w:t>v. e-Manufacturing</w:t>
        <w:br/>
        <w:t>vi. e-Services</w:t>
        <w:br/>
        <w:br/>
        <w:t>b. Mission Mode Projects under e-Kranti:</w:t>
        <w:br/>
        <w:br/>
        <w:t>i. Central: 10 Mission Mode Projects, including e-Sansad, e-Vidhaan, Financial Inclusion, Roads and Highways Information System (RAHI), Agriculture 2.0, National Geographical Information System (NGIS), Rural Development, Social Benefits, Women and Child Development, and Common IT Roadmap for Para Military Forces</w:t>
        <w:br/>
        <w:br/>
        <w:t>ii. States: 14 Mission Mode Projects, including e-Courts, e-Office, e-Procurement, Employment Exchanges, Education, Health, PDS, Posts, Urban Governance, National Mission on Education Through ICT (NMEICT), and e-Bhasha</w:t>
        <w:br/>
        <w:br/>
        <w:t>iii. Integrated Services: 10 Mission Mode Projects, including e-Kranti, e-Bhasha, Urban Governance, National Mission on Education Through ICT (NMEICT), and e-Agriculture</w:t>
        <w:br/>
        <w:br/>
        <w:t>2. What is the role of the Council of Mission Leaders for Digital India in resolving inter-departmental, integration, and interoperability issues of integrated projects/e-governance initiatives?</w:t>
        <w:br/>
        <w:br/>
        <w:t>a. The Council of Mission Leaders for Digital India is responsible for resolving inter-departmental, integration, and interoperability issues of integrated projects/e-governance initiatives.</w:t>
        <w:br/>
        <w:br/>
        <w:t>b. The Council is chaired by the Secretary, DeitY, and consists of representatives from various government departments and agencies.</w:t>
        <w:br/>
        <w:br/>
        <w:t>c. The Council's role includes sharing best practices in Mission Mode Projects under NeGP and new e-Governance initiatives of DeitY, and resolving technical issues of integrated projects.</w:t>
        <w:br/>
        <w:br/>
        <w:t>3. What are the main challenges that the Government of India faces in implementing its digital transformation and e-governance plan, and how can they be addressed?</w:t>
        <w:br/>
        <w:br/>
        <w:t>a. Main challenges:</w:t>
        <w:br/>
        <w:br/>
        <w:t>i. Lack of digital literacy and awareness among citizens, particularly in rural areas</w:t>
        <w:br/>
        <w:t>ii. Limited access to digital infrastructure, including internet connectivity and digital devices</w:t>
        <w:br/>
        <w:t>iii. Concerns about data privacy and security</w:t>
        <w:br/>
        <w:t>iv. Resistance to change from traditional manual processes</w:t>
        <w:br/>
        <w:br/>
        <w:t>b. Addressing the challenges:</w:t>
        <w:br/>
        <w:br/>
        <w:t>i. Increasing digital literacy and awareness through training and education programs</w:t>
        <w:br/>
        <w:t>ii. Expanding digital infrastructure, including internet connectivity and digital devices, to rural areas</w:t>
        <w:br/>
        <w:t>iii. Implementing robust data privacy and security measures</w:t>
        <w:br/>
        <w:t>iv. Providing support and training to government employees to adapt to new digital processes</w:t>
        <w:br/>
        <w:br/>
        <w:t>I hope this helps! Let me know if you have any further questions.</w:t>
      </w:r>
    </w:p>
    <w:p>
      <w:pPr>
        <w:pStyle w:val="Heading3"/>
      </w:pPr>
      <w:r>
        <w:t>Question:</w:t>
      </w:r>
    </w:p>
    <w:p>
      <w:pPr>
        <w:pStyle w:val="ListBullet"/>
      </w:pPr>
      <w:r>
        <w:t>2. The National e-Governance Plan (NeGP) is a programme that aims to reform government operations through the use of technology.</w:t>
      </w:r>
    </w:p>
    <w:p>
      <w:pPr>
        <w:pStyle w:val="Heading3"/>
      </w:pPr>
      <w:r>
        <w:t>Answer:</w:t>
      </w:r>
    </w:p>
    <w:p>
      <w:r>
        <w:t xml:space="preserve">  Sure, here's a rewritten answer that takes into account the new context:</w:t>
        <w:br/>
        <w:br/>
        <w:t>The National e-Governance Plan (NeGP) is a program that aims to reform government operations through the use of technology. It was first conceived in mid-2003 by the Department of Electronics and Information Technology (DeitY) and the Department of Administrative Reforms and Public Grievances (DAR&amp;PG) and received in-principle approval at the level of the then Prime Minister on the 6th of November 2003. Subsequently, the Cabinet Secretary took follow-up meetings of the Core Group on Administrative Reforms as well as of the Committee of Secretaries on 14.11.2003, wherein 22 Mission Mode Projects were identified for implementation on a priority basis. Four more projects have been added to the list of Mission Mode Projects, namely e-Courts, e-Office, e-Procurement, and Employment Exchanges. Thereafter, the Apex Committee on NeGP headed by the Cabinet Secretary reviewed the progress of NeGP and accorded in-principle approval to add four MMPs, namely Education, Health, PDS, and Posts, under the MMP portfolio of NeGP on July 29, 2011.</w:t>
        <w:br/>
        <w:br/>
        <w:t>Subsequent to the conceptualization of National e-Governance Plan 2.0 (NeGP 2.0), 10 MMPs, namely e-Sansad, e-Vidhaan, Financial Inclusion, Roads and Highways Information System (RAHI), Agriculture 2.0, National Geographical Information System (NGIS), Rural Development, Social Benefits, Women and Child Development, and Common IT Roadmap for Para Military Forces, have been accorded in-principle approval by the Apex Committee on NeGP headed by the Cabinet Secretary on March 18, 2014. e-Bhasha, Urban Governance, and National Mission on Education Through ICT (NMEICT) are proposed as new MMPs under the Integrated Services Category.</w:t>
        <w:br/>
        <w:br/>
        <w:t>The e-Kranti now covers 44 Mission Mode Projects in three categories: Central, States, and Integrated Services. Details of these Mission Mode Projects are given in Tables I to III below. Some of these projects are under various stages of implementation and may require some transformational process reengineering, refinements, and adjustment of scoping and implementation strategy to achieve the desired service level objectives by the concerned line Ministries/Departments at the Central, State, and Local Government levels. All these Mission Mode Projects are expected to contribute to the overall digital transformation of India and promote digital literacy and digital governance in the country.</w:t>
      </w:r>
    </w:p>
    <w:p>
      <w:pPr>
        <w:pStyle w:val="Heading3"/>
      </w:pPr>
      <w:r>
        <w:t>Question:</w:t>
      </w:r>
    </w:p>
    <w:p>
      <w:pPr>
        <w:pStyle w:val="ListBullet"/>
      </w:pPr>
      <w:r>
        <w:t>3. The Department of Electronics and Information Technology is responsible for developing core policies, including the Cyber Security Policy, National IT Policy, and Open Standard Policy.</w:t>
      </w:r>
    </w:p>
    <w:p>
      <w:pPr>
        <w:pStyle w:val="Heading3"/>
      </w:pPr>
      <w:r>
        <w:t>Answer:</w:t>
      </w:r>
    </w:p>
    <w:p>
      <w:r>
        <w:t xml:space="preserve">  Sure, I'm happy to help! Here's a rewritten answer to the third question:</w:t>
        <w:br/>
        <w:br/>
        <w:t>3. How will the various e-Governance projects under the Digital India Programme be sustained, and what key components have been identified for implementation to support these projects?</w:t>
        <w:br/>
        <w:br/>
        <w:t>The sustainability of e-Governance projects under the Digital India Programme is crucial to ensure their long-term impact and success. To achieve this, the Department of Electronics and Information Technology has identified several key components for implementation. These include the development of core policies such as the Cyber Security Policy, National IT Policy, and Open Standard Policy, as well as the establishment of core infrastructure components like the State Wide Area Network (SWAN), National Information Infrastructure (NII), and State Data Centers. Additionally, support components for sustaining e-Governance projects have been outlined, including proper governance and institutional mechanisms, private sector technical and financial resources, and key policies, standards, and legal frameworks for adoption. By focusing on these critical components, the Digital India Programme aims to create a robust and sustainable e-Governance framework that will transform the way government services are delivered to citizens.</w:t>
      </w:r>
    </w:p>
    <w:p/>
    <w:p>
      <w:r>
        <w:br w:type="page"/>
      </w:r>
    </w:p>
    <w:p>
      <w:pPr>
        <w:pStyle w:val="Heading1"/>
      </w:pPr>
      <w:r>
        <w:t>A comprehensive title for this document could be: "Department of Electronics and Information Technology: A Comprehensive Guide to Managing Support Infrastructure and Providing Technical Assistance for E-Governance Projects."</w:t>
      </w:r>
    </w:p>
    <w:p>
      <w:pPr>
        <w:pStyle w:val="Heading2"/>
      </w:pPr>
      <w:r>
        <w:t>Summary</w:t>
      </w:r>
    </w:p>
    <w:p>
      <w:r>
        <w:t>This title effectively captures the two main aspects of the document:</w:t>
        <w:br/>
        <w:br/>
        <w:t>1. The role of the Department of Electronics and Information Technology (DEITY) in managing support infrastructure for e-governance projects.</w:t>
        <w:br/>
        <w:t>2. The provision of technical assistance for e-governance projects by DEITY.</w:t>
        <w:br/>
        <w:br/>
        <w:t>The use of "A Comprehensive Guide" in the title suggests that the document provides a thorough and detailed overview of the processes and procedures involved in managing support infrastructure and providing technical assistance for e-governance projects, making it a valuable resource for anyone involved in these initiatives.</w:t>
      </w:r>
    </w:p>
    <w:p>
      <w:pPr>
        <w:pStyle w:val="Heading2"/>
      </w:pPr>
      <w:r>
        <w:t>FAQ</w:t>
      </w:r>
    </w:p>
    <w:p>
      <w:pPr>
        <w:pStyle w:val="Heading3"/>
      </w:pPr>
      <w:r>
        <w:t>Question:</w:t>
      </w:r>
    </w:p>
    <w:p>
      <w:pPr>
        <w:pStyle w:val="ListBullet"/>
      </w:pPr>
      <w:r>
        <w:t>1. What are the critical components handled by the Department of Electronics and Information Technology in relation to e-governance projects in India?</w:t>
      </w:r>
    </w:p>
    <w:p>
      <w:pPr>
        <w:pStyle w:val="Heading3"/>
      </w:pPr>
      <w:r>
        <w:t>Answer:</w:t>
      </w:r>
    </w:p>
    <w:p>
      <w:r>
        <w:t xml:space="preserve">  Sure, I can provide an answer based on the new context.</w:t>
        <w:br/>
        <w:br/>
        <w:t>The Department of Electronics and Information Technology handles several critical components related to e-governance projects in India. These components include:</w:t>
        <w:br/>
        <w:br/>
        <w:t>1. Core Policies: The department is responsible for developing core policies such as the Cyber Security Policy, National IT Policy, and Open Standard Policy, which provide a framework for the implementation of e-governance projects.</w:t>
        <w:br/>
        <w:t>2. Core Infrastructure: The department handles the development and maintenance of essential infrastructure components such as the State Wide Area Network (SWAN), National Information Infrastructure (NII), State Data Centers, and others. These infrastructure components are critical for the successful implementation of e-governance projects.</w:t>
        <w:br/>
        <w:t>3. Support Components for Sustaining e-Governance Projects: The department is also responsible for channeling private sector technical and financial resources into the National e-Governance efforts. This includes collaborating with private sector companies to provide technical expertise and financial support for e-governance projects.</w:t>
        <w:br/>
        <w:br/>
        <w:t>By handling these critical components, the Department of Electronics and Information Technology plays a crucial role in ensuring the successful implementation of e-governance projects in India.</w:t>
      </w:r>
    </w:p>
    <w:p>
      <w:pPr>
        <w:pStyle w:val="Heading3"/>
      </w:pPr>
      <w:r>
        <w:t>Question:</w:t>
      </w:r>
    </w:p>
    <w:p>
      <w:pPr>
        <w:pStyle w:val="ListBullet"/>
      </w:pPr>
      <w:r>
        <w:t>2. What is the role of the Department of Electronics and Information Technology in managing support infrastructure for e-governance projects in India?</w:t>
      </w:r>
    </w:p>
    <w:p>
      <w:pPr>
        <w:pStyle w:val="Heading3"/>
      </w:pPr>
      <w:r>
        <w:t>Answer:</w:t>
      </w:r>
    </w:p>
    <w:p>
      <w:r>
        <w:t xml:space="preserve">  The Department of Electronics and Information Technology is crucial in supporting e-governance projects in India, particularly under the Digital India program. They develop and implement various policies such as cybersecurity, IT, and open standards, which provide a framework for e-governance projects. Additionally, they oversee the establishment of essential infrastructure, including State Wide Area Networks, National Information Infrastructure, and State Data Centers, which support various e-governance projects across different domains. The department also collaborates with the private sector to channel their technical and financial resources into national e-governance efforts. They work closely with the National Cyber Security Coordination Center to ensure the security of digital transactions and data, and provide technical support and training to government officials to ensure a cohesive and efficient approach to governance.</w:t>
      </w:r>
    </w:p>
    <w:p>
      <w:pPr>
        <w:pStyle w:val="Heading3"/>
      </w:pPr>
      <w:r>
        <w:t>Question:</w:t>
      </w:r>
    </w:p>
    <w:p>
      <w:pPr>
        <w:pStyle w:val="ListBullet"/>
      </w:pPr>
      <w:r>
        <w:t>3. How does the e-Kranti framework address the electronic delivery of services in India?</w:t>
      </w:r>
    </w:p>
    <w:p>
      <w:pPr>
        <w:pStyle w:val="Heading3"/>
      </w:pPr>
      <w:r>
        <w:t>Answer:</w:t>
      </w:r>
    </w:p>
    <w:p>
      <w:r>
        <w:t xml:space="preserve">  Sure, I'm happy to help! Based on the provided context, here's how the e-Kranti framework addresses the electronic delivery of services in India:</w:t>
        <w:br/>
        <w:br/>
        <w:t>The e-Kranti framework, which is a critical component of the Digital India program, emphasizes the importance of integrated services, Government Process Reengineering (GPR), ICT infrastructure on demand, cloud computing, mobile-first approach, fast-tracking approvals, mandating standards and protocols, language localization, National GIS (Geo-Spatial Information System), and security and electronic data preservation. These components work together to ensure that electronic services are delivered efficiently, transparently, and reliably.</w:t>
        <w:br/>
        <w:br/>
        <w:t>The framework's focus on integrated services means that various government services are delivered seamlessly through multiple modes, including online and mobile platforms. This ensures that citizens can access services conveniently, regardless of their location.</w:t>
        <w:br/>
        <w:br/>
        <w:t>GPR is mandated to reengineer government processes, ensuring that they are efficient, transparent, and reliable. This means that the electronic delivery of services is not hampered by outdated or inefficient processes.</w:t>
        <w:br/>
        <w:br/>
        <w:t>The use of ICT infrastructure on demand ensures that the necessary infrastructure is available when needed, reducing the risk of infrastructure constraints hindering the delivery of electronic services. Cloud computing is advocated as the default option for hosting and deploying government services, ensuring that services are delivered efficiently and scalably.</w:t>
        <w:br/>
        <w:br/>
        <w:t>The mobile-first approach ensures that services are designed and delivered with a mobile-first strategy, making them accessible to a wide range of citizens, including those in remote areas. Fast-tracking approvals help to speed up the delivery of services, ensuring that citizens and businesses receive services quickly and efficiently.</w:t>
        <w:br/>
        <w:br/>
        <w:t>Mandating standards and protocols ensures interoperability and security in the delivery of services, while language localization enables services to be delivered in the language of the citizen's choice. National GIS enables the delivery of location-based services, and the emphasis on security and electronic data preservation ensures that citizen data is protected and preserved.</w:t>
        <w:br/>
        <w:br/>
        <w:t>In summary, the e-Kranti framework addresses the electronic delivery of services in India through a combination of integrated services, process reengineering, ICT infrastructure on demand, cloud computing, mobile-first approach, fast-tracking approvals, mandating standards and protocols, language localization, National GIS, and security and electronic data preservation.</w:t>
      </w:r>
    </w:p>
    <w:p>
      <w:pPr>
        <w:pStyle w:val="Heading3"/>
      </w:pPr>
      <w:r>
        <w:t>Question:</w:t>
      </w:r>
    </w:p>
    <w:p>
      <w:pPr>
        <w:pStyle w:val="ListBullet"/>
      </w:pPr>
      <w:r>
        <w:t>1. The Department of Electronics and Information Technology plays a critical role in managing support infrastructure and providing technical assistance for e-governance projects in India.</w:t>
      </w:r>
    </w:p>
    <w:p>
      <w:pPr>
        <w:pStyle w:val="Heading3"/>
      </w:pPr>
      <w:r>
        <w:t>Answer:</w:t>
      </w:r>
    </w:p>
    <w:p>
      <w:r>
        <w:t xml:space="preserve">  Sure, I'm happy to help! Here's a rewritten answer using the new context:</w:t>
        <w:br/>
        <w:br/>
        <w:t>The Department of Electronics and Information Technology (DeitY) plays a critical role in managing support infrastructure and providing technical assistance for e-governance projects in India. To ensure the successful implementation and sustainability of these projects, DeitY focuses on developing core policies, such as the Cyber Security Policy, National IT Policy, and Open Standard Policy. Additionally, DeitY is responsible for establishing essential infrastructure components, including the State Wide Area Network (SWAN), National Information Infrastructure (NII), and State Data Centers.</w:t>
        <w:br/>
        <w:br/>
        <w:t>To ensure the effective delivery of electronic services, the e-Kranti framework has been designed to transform e-governance and governance as a whole by providing integrated services and reengineering government processes. This framework emphasizes the importance of 'Integrated Services and not Individual Services', 'Mandatory Government Process Reengineering (GPR) in every MMP', 'ICT Infrastructure on Demand', 'Cloud by Default', and 'Mobile First'.</w:t>
        <w:br/>
        <w:br/>
        <w:t>However, managing support infrastructure and technical assistance for e-governance projects can be challenging. DeitY may face challenges such as lack of resources, lack of expertise, and lack of coordination. To address these challenges, DeitY can provide adequate resources, build partnerships with other organizations, and foster research and development.</w:t>
        <w:br/>
        <w:br/>
        <w:t>The success of e-governance projects depends on several key factors, including integrated services, government process reengineering, human resource development and training, awareness and assessment, and the integration of services and not individual services. By focusing on these factors and using the e-Kranti framework as a model, other countries or jurisdictions can also successfully implement e-governance projects. The essential elements that contribute to the success of e-governance projects include a clear vision, strong leadership, adequate resources, and a focus on integrated services.</w:t>
      </w:r>
    </w:p>
    <w:p>
      <w:pPr>
        <w:pStyle w:val="Heading3"/>
      </w:pPr>
      <w:r>
        <w:t>Question:</w:t>
      </w:r>
    </w:p>
    <w:p>
      <w:pPr>
        <w:pStyle w:val="ListBullet"/>
      </w:pPr>
      <w:r>
        <w:t>2. The e-Kranti framework is a comprehensive approach to electronic service delivery in India, covering various government departments and essential ICT infrastructure.</w:t>
      </w:r>
    </w:p>
    <w:p>
      <w:pPr>
        <w:pStyle w:val="Heading3"/>
      </w:pPr>
      <w:r>
        <w:t>Answer:</w:t>
      </w:r>
    </w:p>
    <w:p>
      <w:r>
        <w:t xml:space="preserve">  Sure, here's a rewritten answer:</w:t>
        <w:br/>
        <w:br/>
        <w:t>The e-Kranti framework plays a vital role in the Digital India program's goal of creating a digitally empowered society and knowledge economy. It emphasizes the importance of integrated services, government process reengineering, ICT infrastructure on demand, cloud by default, mobile-first approach, fast-tracking approvals, mandating standards and protocols, language localization, national GIS, and security and electronic data preservation. By following these principles, the e-Kranti framework aims to transform India into a digitally empowered society and knowledge economy.</w:t>
        <w:br/>
        <w:br/>
        <w:t>The e-Kranti framework's approach to integrated services supports the creation of a seamless digital experience for citizens and businesses in India. By emphasizing government process reengineering, the framework ensures that processes are streamlined and efficient, reducing the need for multiple interfaces and improving the overall user experience. Additionally, the framework's focus on ICT infrastructure on demand, cloud by default, and mobile-first supports the development of a robust and efficient digital infrastructure in India.</w:t>
        <w:br/>
        <w:br/>
        <w:t>Furthermore, the e-Kranti framework's emphasis on mandating standards and protocols, language localization, national GIS, and security and electronic data preservation ensures that the digital services are accessible, secure, and reliable for all citizens and businesses in India.</w:t>
        <w:br/>
        <w:br/>
        <w:t>Overall, the e-Kranti framework is a critical component of the Digital India program, and its comprehensive approach to electronic service delivery will help create a digitally empowered society and knowledge economy in India.</w:t>
      </w:r>
    </w:p>
    <w:p>
      <w:pPr>
        <w:pStyle w:val="Heading3"/>
      </w:pPr>
      <w:r>
        <w:t>Question:</w:t>
      </w:r>
    </w:p>
    <w:p>
      <w:pPr>
        <w:pStyle w:val="ListBullet"/>
      </w:pPr>
      <w:r>
        <w:t>3. The title of the document, "A Comprehensive Guide to Managing Support Infrastructure and Providing Technical Assistance for E-Governance Projects," accurately reflects the content of the document, which provides a detailed overview of the processes and procedures involved in managing support infrastructure and providing technical assistance for e-governance projects.</w:t>
      </w:r>
    </w:p>
    <w:p>
      <w:pPr>
        <w:pStyle w:val="Heading3"/>
      </w:pPr>
      <w:r>
        <w:t>Answer:</w:t>
      </w:r>
    </w:p>
    <w:p>
      <w:r>
        <w:t xml:space="preserve">  Sure, I'm happy to help! Here are some answers to the questions you provided:</w:t>
        <w:br/>
        <w:br/>
        <w:t>1. What are the critical components handled by the Department of Electronics and Information Technology regarding e-governance projects?</w:t>
        <w:br/>
        <w:br/>
        <w:t>The Department of Electronics and Information Technology handles several critical components regarding e-governance projects, including support infrastructure, technical assistance, research and development, and human resource development and training.</w:t>
        <w:br/>
        <w:br/>
        <w:t>2. What are the essential requirements of Core ICT Infrastructure for the e-Kranti framework?</w:t>
        <w:br/>
        <w:br/>
        <w:t>The essential requirements of Core ICT Infrastructure for the e-Kranti framework include GI Cloud, Data Centre, network connectivity, common platforms like Aadhaar, Mobile Seva, Payment Gateway, etc.</w:t>
        <w:br/>
        <w:br/>
        <w:t>3. What is the vision of e-Kranti, and what key principles would ensure its realization?</w:t>
        <w:br/>
        <w:br/>
        <w:t>The vision of e-Kranti is to transform e-governance and governance through the electronic delivery of services and the provision of essential ICT infrastructure. The key principles of e-Kranti include integrated services, mandatory government process reengineering, ICT infrastructure on demand, cloud by default, and mobile-first.</w:t>
        <w:br/>
        <w:br/>
        <w:t>Using the provided context, here are some better questions that can be answered:</w:t>
        <w:br/>
        <w:br/>
        <w:t>1. What are the specific roles and responsibilities of the Department of Electronics and Information Technology in managing support infrastructure and technical assistance for e-governance projects?</w:t>
        <w:br/>
        <w:br/>
        <w:t>The Department of Electronics and Information Technology oversees various aspects of e-governance projects, including support infrastructure, technical assistance, research and development, and human resource development and training.</w:t>
        <w:br/>
        <w:br/>
        <w:t>2. How does the e-Kranti framework address the challenges of scaling up e-governance projects to meet the needs and expectations of citizens in the 21st century?</w:t>
        <w:br/>
        <w:br/>
        <w:t>The e-Kranti framework addresses the challenges of scaling up e-governance projects by providing a portfolio of mission mode projects that cut across several government departments, covering essential requirements of Core ICT Infrastructure, and emphasizing integrated services, mandatory government process reengineering, ICT infrastructure on demand, cloud by default, and mobile-first.</w:t>
        <w:br/>
        <w:br/>
        <w:t>3. What are the potential benefits of adopting a mobile-first approach in the implementation of e-Kranti, and how can they be realized?</w:t>
        <w:br/>
        <w:br/>
        <w:t>Adopting a mobile-first approach in the implementation of e-Kranti can provide several benefits, including increased accessibility and convenience for citizens, faster and more efficient service delivery, and improved governance. These benefits can be realized by designing and developing mobile-friendly services and applications, ensuring seamless integration with other channels, and promoting awareness and adoption among citizens.</w:t>
        <w:br/>
        <w:br/>
        <w:t>I hope this helps! Let me know if you have any further questions or need additional assistance.</w:t>
      </w:r>
    </w:p>
    <w:p>
      <w:pPr>
        <w:pStyle w:val="Heading3"/>
      </w:pPr>
      <w:r>
        <w:t>Question:</w:t>
      </w:r>
    </w:p>
    <w:p>
      <w:pPr>
        <w:pStyle w:val="ListBullet"/>
      </w:pPr>
      <w:r>
        <w:t>1. What are the key challenges faced by the Department of Electronics and Information Technology in managing support infrastructure and providing technical assistance for e-governance projects in India?</w:t>
      </w:r>
    </w:p>
    <w:p>
      <w:pPr>
        <w:pStyle w:val="Heading3"/>
      </w:pPr>
      <w:r>
        <w:t>Answer:</w:t>
      </w:r>
    </w:p>
    <w:p>
      <w:r>
        <w:t xml:space="preserve">  Sure, I can answer that question. Here's a rewritten answer:</w:t>
        <w:br/>
        <w:br/>
        <w:t>The Department of Electronics and Information Technology faces several challenges in managing support infrastructure and providing technical assistance for e-governance projects in India. One of the main challenges is maintaining and upgrading the infrastructure that supports e-governance projects, including Common Service Centers (CSCs), Mobile Seva, Payment Gateway, and GI Cloud. The department must also provide technical assistance to various government departments and agencies to ensure the successful implementation of e-governance projects.</w:t>
        <w:br/>
        <w:br/>
        <w:t>Another challenge is fostering research and development to support e-governance projects, ensuring that they are well-supported by robust policies, infrastructure, and human resources. The department must also ensure that services are integrated and not individualized to achieve the vision of e-Kranti, which aims to transform e-governance and governance through the electronic delivery of services.</w:t>
        <w:br/>
        <w:br/>
        <w:t>The department must also address the challenges of scaling up e-governance projects to meet the needs and expectations of citizens in the 21st century, including the emergence of new business models like infrastructure on demand model, plug and play model, and outcome-based/transaction-based charging. Additionally, the department must manage the essential requirements of Core ICT Infrastructure for the effective implementation and sustainability of e-governance projects, including GI Cloud, Data Centre, network connectivity, common platforms like Aadhaar, Mobile Seva, Payment Gateway, etc.</w:t>
        <w:br/>
        <w:br/>
        <w:t>Furthermore, the department must ensure that government decision-making and service delivery are adequate and fast to meet the needs and aspirations of common citizens in the 21st century. They must also address potential security threats and ensure data privacy and confidentiality in the implementation of e-governance projects.</w:t>
        <w:br/>
        <w:br/>
        <w:t>The department must also manage human resource development and training initiatives to build the necessary skills and expertise for e-governance projects, in collaboration with the Department of Administrative Reforms and Public Grievances. Finally, the department must raise awareness and conduct assessments to ensure the success of e-governance projects, which are jointly managed by the Department of Electronics and Information Technology and the Department of Administrative Reforms and Public Grievances.</w:t>
      </w:r>
    </w:p>
    <w:p>
      <w:pPr>
        <w:pStyle w:val="Heading3"/>
      </w:pPr>
      <w:r>
        <w:t>Question:</w:t>
      </w:r>
    </w:p>
    <w:p>
      <w:pPr>
        <w:pStyle w:val="ListBullet"/>
      </w:pPr>
      <w:r>
        <w:t>2. How does the e-Kranti framework ensure the realization of its vision of "Transforming e-Governance for Transforming Governance"?</w:t>
      </w:r>
    </w:p>
    <w:p>
      <w:pPr>
        <w:pStyle w:val="Heading3"/>
      </w:pPr>
      <w:r>
        <w:t>Answer:</w:t>
      </w:r>
    </w:p>
    <w:p>
      <w:r>
        <w:t xml:space="preserve">  Sure, here's a rewritten answer that's more concise and focused on the key points:</w:t>
        <w:br/>
        <w:br/>
        <w:t>The e-Kranti framework ensures the realization of its vision by emphasizing integrated services, mandatory government process reengineering, ICT infrastructure on demand, cloud-by-default, mobile-first design, fast-tracking approvals, mandating standards and protocols, language localization, national GIS, and security and electronic data preservation. These principles enable seamless service delivery, efficient decision-making, and enhanced citizen participation, ultimately transforming e-governance for transforming governance.</w:t>
      </w:r>
    </w:p>
    <w:p>
      <w:pPr>
        <w:pStyle w:val="Heading3"/>
      </w:pPr>
      <w:r>
        <w:t>Question:</w:t>
      </w:r>
    </w:p>
    <w:p>
      <w:pPr>
        <w:pStyle w:val="ListBullet"/>
      </w:pPr>
      <w:r>
        <w:t>3. How does the Department of Electronics and Information Technology ensure that e-governance projects are well-supported by robust policies, infrastructure, and human resources?</w:t>
      </w:r>
    </w:p>
    <w:p>
      <w:pPr>
        <w:pStyle w:val="Heading3"/>
      </w:pPr>
      <w:r>
        <w:t>Answer:</w:t>
      </w:r>
    </w:p>
    <w:p>
      <w:r>
        <w:t xml:space="preserve">  The Department of Electronics and Information Technology (DeitY) ensures that e-governance projects are well-supported by robust policies, infrastructure, and human resources through various measures. Firstly, DeitY manages support infrastructure such as Common Service Centers (CSCs), which provides citizens with access to e-governance services. Secondly, DeitY provides technical assistance to ensure that e-governance projects are implemented and sustained successfully. Thirdly, DeitY fosters research and development to support e-governance projects, which helps in identifying and addressing technological gaps and improving the quality of services. Fourthly, DeitY, along with the Department of Administrative Reforms and Public Grievances, is responsible for human resource development and training initiatives, which helps in building the necessary skills and expertise required for the successful implementation of e-governance projects. Fifthly, DeitY jointly manages awareness and assessment activities with the Department of Administrative Reforms and Public Grievances, which helps in raising awareness among citizens about e-governance services and assessing the impact of these services. Sixthly, DeitY ensures that e-governance services are integrated and not individual services, providing a seamless and comprehensive experience to citizens. Seventhly, DeitY ensures that Government Process Reengineering (GPR) is implemented in every Mission Mode Project (MMP), which helps in reengineering government processes to make them efficient, effective, and citizen-centric. Eighthly, DeitY ensures that ICT infrastructure is available on demand, which helps in scaling up e-governance services as per the needs of citizens. Ninthly, DeitY promotes the use of cloud computing, which helps in ensuring that e-governance services are accessible and scalable. Lastly, DeitY adopts a mobile-first approach, which helps in ensuring that e-governance services are accessible to citizens through mobile devices, thereby increasing the reach and accessibility of services. By following these ways, DeitY ensures that e-governance projects are well-supported by robust policies, infrastructure, and human resources, which helps in achieving the vision of e-Kranti, i.e., "Transforming e-Governance for Transforming Governance."</w:t>
      </w:r>
    </w:p>
    <w:p/>
    <w:p>
      <w:r>
        <w:br w:type="page"/>
      </w:r>
    </w:p>
    <w:p>
      <w:pPr>
        <w:pStyle w:val="Heading1"/>
      </w:pPr>
      <w:r>
        <w:t>A suitable comprehensive title for this document based on the provided information is:</w:t>
      </w:r>
    </w:p>
    <w:p>
      <w:pPr>
        <w:pStyle w:val="Heading2"/>
      </w:pPr>
      <w:r>
        <w:t>Summary</w:t>
      </w:r>
    </w:p>
    <w:p>
      <w:r>
        <w:t>"Adopting Open Source Software: A Policy Framework for [Organization Name]."</w:t>
        <w:br/>
        <w:br/>
        <w:t>This title effectively captures the essence of the document by emphasizing the focus on establishing a policy framework for adopting open source software within the organization. It also ensures that the document's purpose is clearly conveyed to the intended audience.</w:t>
      </w:r>
    </w:p>
    <w:p>
      <w:pPr>
        <w:pStyle w:val="Heading2"/>
      </w:pPr>
      <w:r>
        <w:t>FAQ</w:t>
      </w:r>
    </w:p>
    <w:p>
      <w:pPr>
        <w:pStyle w:val="Heading3"/>
      </w:pPr>
      <w:r>
        <w:t>Question:</w:t>
      </w:r>
    </w:p>
    <w:p>
      <w:pPr>
        <w:pStyle w:val="ListBullet"/>
      </w:pPr>
      <w:r>
        <w:t>1. What is the purpose of the policy framework outlined in the document "Adopting Open Source Software: A Policy Framework for [Organization Name]"?</w:t>
      </w:r>
    </w:p>
    <w:p>
      <w:pPr>
        <w:pStyle w:val="Heading3"/>
      </w:pPr>
      <w:r>
        <w:t>Answer:</w:t>
      </w:r>
    </w:p>
    <w:p>
      <w:r>
        <w:t xml:space="preserve">  Sure, I'm happy to help! Based on the provided context, the purpose of the policy framework outlined in the document "Adopting Open Source Software: A Policy Framework for [Organization Name]" is to:</w:t>
        <w:br/>
        <w:br/>
        <w:t>1. Ensure the adoption of open source software in all e-governance systems implemented by various government organizations as a preferred option.</w:t>
        <w:br/>
        <w:t>2. Make government services digitally accessible to citizens in their localities while ensuring efficiency, transparency, and reliability at affordable costs.</w:t>
        <w:br/>
        <w:t>3. Provide guidelines and best practices for adopting open source software within an organization, aligning with the organization's goals and objectives.</w:t>
        <w:br/>
        <w:br/>
        <w:t>I hope that helps! If you have any further questions or need additional assistance, please don't hesitate to ask.</w:t>
      </w:r>
    </w:p>
    <w:p>
      <w:pPr>
        <w:pStyle w:val="Heading3"/>
      </w:pPr>
      <w:r>
        <w:t>Question:</w:t>
      </w:r>
    </w:p>
    <w:p>
      <w:pPr>
        <w:pStyle w:val="ListBullet"/>
      </w:pPr>
      <w:r>
        <w:t>2. What are the details provided in the policy framework for adopting open source software in e-governance systems?</w:t>
      </w:r>
    </w:p>
    <w:p>
      <w:pPr>
        <w:pStyle w:val="Heading3"/>
      </w:pPr>
      <w:r>
        <w:t>Answer:</w:t>
      </w:r>
    </w:p>
    <w:p>
      <w:r>
        <w:t xml:space="preserve">  Sure, I'm happy to help! Based on the provided context, the policy framework for adopting open source software in e-governance systems provides the following details:</w:t>
        <w:br/>
        <w:br/>
        <w:t>1. Scope and Applicability: The framework provides recommendations and procedures for promoting, managing, and adopting OSS as a preferred option in e-governance systems. It applies to all e-governance systems.</w:t>
        <w:br/>
        <w:br/>
        <w:t>2. Objectives: The framework aims to implement one of the objectives of the National Policy on Information Technology, 2012, which is to adopt open standards and promote open source and open technologies. It also aims to widen the adoption of OSS, improve the ecosystem of OSS, minimize the informal use of OSS, mitigate risks associated with OSS, plan and provide resources, and reap maximum socio-economic benefits.</w:t>
        <w:br/>
        <w:br/>
        <w:t>3. Targeted Stakeholders: The framework targets government departments and agencies, the ICT industry, and academia working in e-governance domains.</w:t>
        <w:br/>
        <w:br/>
        <w:t>4. OSS Support Models: The framework discusses various OSS support models, including community-driven, vendor-driven, and hybrid models, and provides guidelines for selecting the appropriate OSS support model for government e-governance systems.</w:t>
        <w:br/>
        <w:br/>
        <w:t>5. Ecosystem for Promotion of OSS: The framework proposes an ecosystem for the promotion of OSS, which includes key stakeholders such as government departments and agencies, ICT industry, academia, and civil society organizations.</w:t>
        <w:br/>
        <w:br/>
        <w:t>6. Stages for Induction of OSS Solution: The framework outlines the various stages for inducting OSS solutions, including planning, feasibility study, evaluation, deployment, and maintenance.</w:t>
        <w:br/>
        <w:br/>
        <w:t>7. Procurement Guidelines: The framework provides guidelines for procurement of OSS solutions, including the need for tender documents to specify OSS requirements, the importance of considering total cost of ownership, and the need for a framework for OSS procurement.</w:t>
        <w:br/>
        <w:br/>
        <w:t>8. Localization and OSS: The framework emphasizes the importance of localization in OSS and provides guidelines for localization, including the need for language support, cultural adaptability, and content development.</w:t>
        <w:br/>
        <w:br/>
        <w:t>9. Device Drivers: The framework discusses the importance of device drivers in OSS and provides guidelines for device driver development, including the need for open standards, compatibility, and testing.</w:t>
        <w:br/>
        <w:br/>
        <w:t>10. Security and OSS: The framework discusses security aspects in OSS and provides guidelines for establishing enterprise security with OSS, including</w:t>
      </w:r>
    </w:p>
    <w:p>
      <w:pPr>
        <w:pStyle w:val="Heading3"/>
      </w:pPr>
      <w:r>
        <w:t>Question:</w:t>
      </w:r>
    </w:p>
    <w:p>
      <w:pPr>
        <w:pStyle w:val="ListBullet"/>
      </w:pPr>
      <w:r>
        <w:t>3. What is the scope of applicability of the policy framework for adopting open source software in e-governance systems?</w:t>
      </w:r>
    </w:p>
    <w:p>
      <w:pPr>
        <w:pStyle w:val="Heading3"/>
      </w:pPr>
      <w:r>
        <w:t>Answer:</w:t>
      </w:r>
    </w:p>
    <w:p>
      <w:r>
        <w:t xml:space="preserve">  Sure, I can provide an answer related to the topic of advisory areas for OSS implementation in e-governance systems.</w:t>
        <w:br/>
        <w:br/>
        <w:t>One of the advisory areas for OSS implementation in e-governance systems is the development of a comprehensive OSS policy framework. This framework should outline the guidelines and best practices for the adoption and implementation of OSS in government e-governance systems. It should also address issues related to intellectual property rights, licensing, and the use of open standards.</w:t>
        <w:br/>
        <w:br/>
        <w:t>Another advisory area is the creation of an OSS ecosystem that promotes collaboration and knowledge-sharing among government agencies, private sector companies, and civil society organizations. This ecosystem should provide a platform for stakeholders to share their experiences, best practices, and lessons learned in implementing OSS in e-governance systems.</w:t>
        <w:br/>
        <w:br/>
        <w:t>Additionally, capacity building and training for government staff are essential advisory areas for OSS implementation in e-governance systems. Government staff need to be trained on the use and maintenance of OSS, as well as how to customize and modify OSS to meet their specific needs. This will help to maximize the benefits of OSS adoption and ensure that government e-governance systems are efficient, effective, and sustainable.</w:t>
        <w:br/>
        <w:br/>
        <w:t>Overall, the advisory areas for OSS implementation in e-governance systems are aimed at promoting a comprehensive and sustainable approach to OSS adoption, which can help to mitigate the risks associated with proprietary software and promote innovation, collaboration, and cost-effectiveness in government e-governance systems.</w:t>
      </w:r>
    </w:p>
    <w:p/>
    <w:p>
      <w:r>
        <w:br w:type="page"/>
      </w:r>
    </w:p>
    <w:p>
      <w:pPr>
        <w:pStyle w:val="Heading1"/>
      </w:pPr>
      <w:r>
        <w:t>Policy on Adoption of Open Source Software for Government of India: Chapter 2</w:t>
      </w:r>
    </w:p>
    <w:p>
      <w:pPr>
        <w:pStyle w:val="Heading2"/>
      </w:pPr>
      <w:r>
        <w:t>Summary</w:t>
      </w:r>
    </w:p>
    <w:p>
      <w:r>
        <w:t>The comprehensive title for this document could be:</w:t>
        <w:br/>
        <w:br/>
        <w:t>"Promoting Innovation and Collaboration: Adopting Open Source Software in the Government of India"</w:t>
        <w:br/>
        <w:br/>
        <w:t>This title effectively captures the essence of the document, which aims to promote the adoption of open source software in the Government of India. It also highlights the potential benefits of adopting open source software, such as innovation and collaboration.</w:t>
      </w:r>
    </w:p>
    <w:p>
      <w:pPr>
        <w:pStyle w:val="Heading2"/>
      </w:pPr>
      <w:r>
        <w:t>FAQ</w:t>
      </w:r>
    </w:p>
    <w:p>
      <w:pPr>
        <w:pStyle w:val="Heading3"/>
      </w:pPr>
      <w:r>
        <w:t>Question:</w:t>
      </w:r>
    </w:p>
    <w:p>
      <w:pPr>
        <w:pStyle w:val="ListBullet"/>
      </w:pPr>
      <w:r>
        <w:t>1. What is the objective of the Policy on Adoption of Open Source Software for Government of India?</w:t>
      </w:r>
    </w:p>
    <w:p>
      <w:pPr>
        <w:pStyle w:val="Heading3"/>
      </w:pPr>
      <w:r>
        <w:t>Answer:</w:t>
      </w:r>
    </w:p>
    <w:p>
      <w:r>
        <w:t xml:space="preserve">  The objective of the Policy on Adoption of Open Source Software for Government of India is to promote the adoption of open source software in government organizations, with the goal of reducing the total cost of ownership (TCO) of projects, ensuring strategic control in e-governance applications and systems from a long-term perspective, and providing a policy framework for the rapid and effective adoption of OSS.</w:t>
      </w:r>
    </w:p>
    <w:p>
      <w:pPr>
        <w:pStyle w:val="Heading3"/>
      </w:pPr>
      <w:r>
        <w:t>Question:</w:t>
      </w:r>
    </w:p>
    <w:p>
      <w:pPr>
        <w:pStyle w:val="ListBullet"/>
      </w:pPr>
      <w:r>
        <w:t>2. What is the nature of compliance with the Policy on Adoption of Open Source Software for Government of India?</w:t>
      </w:r>
    </w:p>
    <w:p>
      <w:pPr>
        <w:pStyle w:val="Heading3"/>
      </w:pPr>
      <w:r>
        <w:t>Answer:</w:t>
      </w:r>
    </w:p>
    <w:p>
      <w:r>
        <w:t xml:space="preserve">  The nature of compliance with the Policy on Adoption of Open Source Software for Government of India is mandatory, as it is a policy that must be followed by all government organizations implementing e-governance systems. The policy aims to promote the adoption of open source software, ensure strategic control in e-governance applications, and reduce project costs. Therefore, all e-governance systems must adhere to the policy's guidelines and adopt open source software as a preferred option.</w:t>
      </w:r>
    </w:p>
    <w:p>
      <w:pPr>
        <w:pStyle w:val="Heading3"/>
      </w:pPr>
      <w:r>
        <w:t>Question:</w:t>
      </w:r>
    </w:p>
    <w:p>
      <w:pPr>
        <w:pStyle w:val="ListBullet"/>
      </w:pPr>
      <w:r>
        <w:t>3. What is the significance of the National Policy on Information Technology, 2012, in relation to the adoption of open source software in the Government of India?</w:t>
      </w:r>
    </w:p>
    <w:p>
      <w:pPr>
        <w:pStyle w:val="Heading3"/>
      </w:pPr>
      <w:r>
        <w:t>Answer:</w:t>
      </w:r>
    </w:p>
    <w:p>
      <w:r>
        <w:t xml:space="preserve">  Sure, here's a rewritten answer that doesn't reference the original answer or context directly:</w:t>
        <w:br/>
        <w:br/>
        <w:t>The National Policy on Information Technology, 2012, is a significant document that supports the adoption of open source software in the Government of India. The policy highlights the importance of adopting open standards and promoting open source and open technologies. It also emphasizes the potential benefits of adopting open source software, such as innovation and collaboration. Additionally, the policy provides a framework for the rapid and effective adoption of OSS, ensuring strategic control in e-Governance applications and systems from a long-term perspective, and reducing the Total Cost of Ownership (TCO) of projects. Furthermore, it defines the characteristics of Open Source Software, including the availability of source code for the community / adopter / end user to study and modify the software and to redistribute copies of either the original or modified software, and source code shall be free from any royalty. Overall, the National Policy on Information Technology, 2012, supports the adoption of open source software in the Government of India and provides a broader framework for its implementation.</w:t>
      </w:r>
    </w:p>
    <w:p/>
    <w:p>
      <w:r>
        <w:br w:type="page"/>
      </w:r>
    </w:p>
    <w:p>
      <w:pPr>
        <w:pStyle w:val="Heading1"/>
      </w:pPr>
      <w:r>
        <w:t>A COMPREHENSIVE ANALYSIS OF APPLICABILITY, COMPLIANCE, EXCEPTIONS, AND IMPLEMENTATION MECHANISMS FOR E-GOVERNANCE SYSTEMS IN INDIA.</w:t>
      </w:r>
    </w:p>
    <w:p>
      <w:pPr>
        <w:pStyle w:val="Heading2"/>
      </w:pPr>
      <w:r>
        <w:t>Summary</w:t>
      </w:r>
    </w:p>
    <w:p>
      <w:r>
        <w:t>This title covers all the aspects mentioned in the candidate titles and adequately reflects the scope and focus of the document. It also uses appropriate keywords that accurately convey the content of the document, making it easier to search and identify for relevant stakeholders.</w:t>
      </w:r>
    </w:p>
    <w:p>
      <w:pPr>
        <w:pStyle w:val="Heading2"/>
      </w:pPr>
      <w:r>
        <w:t>FAQ</w:t>
      </w:r>
    </w:p>
    <w:p>
      <w:pPr>
        <w:pStyle w:val="Heading3"/>
      </w:pPr>
      <w:r>
        <w:t>Question:</w:t>
      </w:r>
    </w:p>
    <w:p>
      <w:pPr>
        <w:pStyle w:val="ListBullet"/>
      </w:pPr>
      <w:r>
        <w:t>1. What are the guidelines for Indian government organizations to comply with the policy for e-governance systems regarding open source software?</w:t>
      </w:r>
    </w:p>
    <w:p>
      <w:pPr>
        <w:pStyle w:val="Heading3"/>
      </w:pPr>
      <w:r>
        <w:t>Answer:</w:t>
      </w:r>
    </w:p>
    <w:p>
      <w:r>
        <w:t xml:space="preserve">  Sure, I can help you with that! Based on the provided context, the guidelines for Indian government organizations to comply with the policy for e-governance systems regarding open source software are as follows:</w:t>
        <w:br/>
        <w:br/>
        <w:t>1. Adopting Open Source Software (OSS) in all e-governance applications and systems implemented by government organizations is recommended.</w:t>
        <w:br/>
        <w:br/>
        <w:t>2. Exceptions may be considered in specialized domains or urgent/strategic needs with sufficient justification.</w:t>
        <w:br/>
        <w:br/>
        <w:t>3. Government organizations must ensure compliance with this requirement by comparing both OSS and Closed Source Software (CSS) options regarding capability, strategic control, scalability, security, lifetime costs, and support requirements.</w:t>
        <w:br/>
        <w:br/>
        <w:t>4. All future Requests for Proposals (RFPs) of e-governance projects must include a mandatory clause for considering Open Source Software as a preferred option in comparison to Closed Source Software. Suppliers must provide justification for excluding OSS in their response.</w:t>
        <w:br/>
        <w:br/>
        <w:t>5. Government organizations must establish suitable support mechanisms for available OSS, including institutional mechanisms, partnerships with industry, academia, and OSS communities.</w:t>
        <w:br/>
        <w:br/>
        <w:t>6. The government should actively collaborate with OSS communities in India and internationally and contribute where appropriate.</w:t>
        <w:br/>
        <w:br/>
        <w:t>7. A policy framework for the rapid and effective adoption of OSS should be published, covering the prioritization of application areas and an illustrative list of OSS &amp; OSS Stacks required for various functional areas.</w:t>
        <w:br/>
        <w:br/>
        <w:t>8. Government organizations must ensure that strategic control of e-governance assets remains with the government and ensure business continuity for the projects in the future from a technical perspective.</w:t>
        <w:br/>
        <w:br/>
        <w:t>9. The adoption of OSS in government organizations should be neutral, and guidelines for selecting software and inducting OSS solutions in e-governance systems in India should be followed.</w:t>
        <w:br/>
        <w:br/>
        <w:t>10. The ecosystem suggested to promote the adoption of OSS should include required institutional mechanisms, collaboration with key stakeholders like industry, OSS communities, academia, and cost-effective support services.</w:t>
        <w:br/>
        <w:br/>
        <w:t>I hope that helps! Let me know if you have any further questions or need additional assistance.</w:t>
      </w:r>
    </w:p>
    <w:p>
      <w:pPr>
        <w:pStyle w:val="Heading3"/>
      </w:pPr>
      <w:r>
        <w:t>Question:</w:t>
      </w:r>
    </w:p>
    <w:p>
      <w:pPr>
        <w:pStyle w:val="ListBullet"/>
      </w:pPr>
      <w:r>
        <w:t>2. What are the exceptions to the policy for adopting open source software in e-governance applications and systems implemented by Indian government organizations?</w:t>
      </w:r>
    </w:p>
    <w:p>
      <w:pPr>
        <w:pStyle w:val="Heading3"/>
      </w:pPr>
      <w:r>
        <w:t>Answer:</w:t>
      </w:r>
    </w:p>
    <w:p>
      <w:r>
        <w:t xml:space="preserve">  Here are some potential exceptions to the policy for adopting open source software in e-governance:</w:t>
        <w:br/>
        <w:br/>
        <w:t>1. Security-related software: The policy may allow for the use of closed-source software for applications that require high levels of security.</w:t>
        <w:br/>
        <w:t>2. Proprietary software: The policy may permit the use of proprietary software for applications that are critical to the functioning of government organizations.</w:t>
        <w:br/>
        <w:t>3. Legacy systems: The policy may allow for the continued use of legacy systems that are already in place, provided that they are compatible with open source software and do not pose a security risk.</w:t>
        <w:br/>
        <w:t>4. Custom-built software: The policy may permit the development of custom-built software for specific government needs, provided that the source code is made available to the developer community.</w:t>
        <w:br/>
        <w:t>5. Software developed by other governments: The policy may allow for the use of open source software developed by other governments, provided that it meets the necessary security and compatibility requirements.</w:t>
        <w:br/>
        <w:t>6. Software developed by research institutions: The policy may permit the use of open source software developed by research institutions, provided that it meets the necessary security and compatibility requirements.</w:t>
        <w:br/>
        <w:t>7. Software developed by startups: The policy may allow for the use of open source software developed by startups, provided that it meets the necessary security and compatibility requirements.</w:t>
        <w:br/>
        <w:t>8. Software developed by industry partners: The policy may permit the use of open source software developed by industry partners, provided that it meets the necessary security and compatibility requirements.</w:t>
        <w:br/>
        <w:t>9. Software developed by international organizations: The policy may allow for the use of open source software developed by international organizations, provided that it meets the necessary security and compatibility requirements.</w:t>
        <w:br/>
        <w:t>10. Software developed by the open-source community: The policy may permit the use of open source software developed by the open-source community, provided that it meets the necessary security and compatibility requirements.</w:t>
        <w:br/>
        <w:br/>
        <w:t>It's important to note that these exceptions may be subject to change based on the specific needs and requirements of the Indian government's e-governance initiatives. Additionally, the policy may include provisions for the review and approval of exceptions by a designated authority.</w:t>
      </w:r>
    </w:p>
    <w:p>
      <w:pPr>
        <w:pStyle w:val="Heading3"/>
      </w:pPr>
      <w:r>
        <w:t>Question:</w:t>
      </w:r>
    </w:p>
    <w:p>
      <w:pPr>
        <w:pStyle w:val="ListBullet"/>
      </w:pPr>
      <w:r>
        <w:t>3. How should Indian government organizations ensure compliance with the requirement of considering open source software as a preferred option in comparison to closed source software while implementing e-governance projects?</w:t>
      </w:r>
    </w:p>
    <w:p>
      <w:pPr>
        <w:pStyle w:val="Heading3"/>
      </w:pPr>
      <w:r>
        <w:t>Answer:</w:t>
      </w:r>
    </w:p>
    <w:p>
      <w:r>
        <w:t xml:space="preserve">  To ensure compliance with the requirement of considering open source software as a preferred option in comparison to closed source software while implementing e-governance projects, Indian government organizations should:</w:t>
        <w:br/>
        <w:br/>
        <w:t>1. Incorporate a clear preference for OSS in the project's technical specifications and procurement processes.</w:t>
        <w:br/>
        <w:t>2. Conduct a thorough analysis of available OSS solutions that meet the project's requirements before considering closed source software.</w:t>
        <w:br/>
        <w:t>3. Involve stakeholders from various government agencies, such as DeitY, State Governments, NIC, and C-DAC, in the decision-making process to ensure a collaborative approach.</w:t>
        <w:br/>
        <w:t>4. Provide training and capacity-building programs for government staff on OSS and its benefits, as well as technical support for implementing OSS solutions.</w:t>
        <w:br/>
        <w:t>5. Encourage collaboration with OSS communities and industry stakeholders to leverage their expertise and promote innovation.</w:t>
        <w:br/>
        <w:t>6. Establish a robust framework for adopting OSS that includes guidelines, procedures, and standards for selecting and inducting OSS solutions.</w:t>
        <w:br/>
        <w:t>7. Ensure that the OSS solutions adopted are secure, technologically compatible, and conform to open standards.</w:t>
        <w:br/>
        <w:t>8. Foster a culture of sharing and reuse of OSS solutions across government agencies to minimize duplication of effort and promote efficiency.</w:t>
        <w:br/>
        <w:t>9. Continuously monitor and evaluate the effectiveness of OSS solutions in e-governance projects and provide feedback to improve them.</w:t>
        <w:br/>
        <w:t>10. Encourage the use of open APIs, open data, and other open standards to promote interoperability and seamless integration of OSS solutions with other systems.</w:t>
        <w:br/>
        <w:br/>
        <w:t>By following these guidelines, Indian government organizations can ensure compliance with the requirement of considering OSS as a preferred option in e-governance projects and maximize the benefits of OSS adoption. Additionally, they should establish a centralized OSS support system to provide technical assistance and maintenance services to government agencies adopting OSS solutions. This system should also offer training and capacity-building programs for government staff to ensure successful implementation and usage of OSS solutions.</w:t>
      </w:r>
    </w:p>
    <w:p/>
    <w:p>
      <w:r>
        <w:br w:type="page"/>
      </w:r>
    </w:p>
    <w:p>
      <w:pPr>
        <w:pStyle w:val="Heading1"/>
      </w:pPr>
      <w:r>
        <w:t>Sure! Based on the candidate titles and content you provided, a comprehensive title for this document could be:</w:t>
      </w:r>
    </w:p>
    <w:p>
      <w:pPr>
        <w:pStyle w:val="Heading2"/>
      </w:pPr>
      <w:r>
        <w:t>Summary</w:t>
      </w:r>
    </w:p>
    <w:p>
      <w:r>
        <w:t>"Policy on Adoption of Open Source Software for Government of India: Promoting e-Governance, Citizen-centric Services, and Strategic Control through OSS Development and Adoption"</w:t>
        <w:br/>
        <w:br/>
        <w:t>This title effectively captures the main theme of the policy, which is the adoption of open source software in government organizations to promote e-governance, citizen-centric services, and strategic control. It also highlights the focus on OSS development and adoption, while differentiating it from closed source software.</w:t>
        <w:br/>
        <w:br/>
        <w:t>I hope this helps! Let me know if you have any further questions.</w:t>
      </w:r>
    </w:p>
    <w:p>
      <w:pPr>
        <w:pStyle w:val="Heading2"/>
      </w:pPr>
      <w:r>
        <w:t>FAQ</w:t>
      </w:r>
    </w:p>
    <w:p>
      <w:pPr>
        <w:pStyle w:val="Heading3"/>
      </w:pPr>
      <w:r>
        <w:t>Question:</w:t>
      </w:r>
    </w:p>
    <w:p>
      <w:pPr>
        <w:pStyle w:val="ListBullet"/>
      </w:pPr>
      <w:r>
        <w:t>1. What is the main reason why governments worldwide are promoting application development in open source software?</w:t>
      </w:r>
    </w:p>
    <w:p>
      <w:pPr>
        <w:pStyle w:val="Heading3"/>
      </w:pPr>
      <w:r>
        <w:t>Answer:</w:t>
      </w:r>
    </w:p>
    <w:p>
      <w:r>
        <w:t xml:space="preserve">  The main reason why governments worldwide are promoting application development in open source software is to enhance innovation, competition, and citizen interaction. By adopting open-source software, governments can encourage collaboration and sharing of knowledge and resources among developers, promote a level playing field for small and medium-sized enterprises (SMEs) in the IT industry, and foster the development of software solutions that are adaptable to changing government needs. Additionally, open-source software allows governments to avoid vendor lock-ins and promote interoperability, which can lead to lower costs associated with software development and maintenance, improved quality of software solutions, and increased transparency and accountability in government IT projects.</w:t>
      </w:r>
    </w:p>
    <w:p>
      <w:pPr>
        <w:pStyle w:val="Heading3"/>
      </w:pPr>
      <w:r>
        <w:t>Question:</w:t>
      </w:r>
    </w:p>
    <w:p>
      <w:pPr>
        <w:pStyle w:val="ListBullet"/>
      </w:pPr>
      <w:r>
        <w:t>2. What is the policy framework that GoI shall publish for rapid and effective adoption of OSS?</w:t>
      </w:r>
    </w:p>
    <w:p>
      <w:pPr>
        <w:pStyle w:val="Heading3"/>
      </w:pPr>
      <w:r>
        <w:t>Answer:</w:t>
      </w:r>
    </w:p>
    <w:p>
      <w:r>
        <w:t xml:space="preserve">  The policy framework that GoI shall publish for rapid and effective adoption of OSS includes neutral guidelines for selecting software and inducting OSS solutions, OSS licenses, security aspects, unified software development, rapid application development, localization and OSS, device drivers, procurement guidelines, and stages for induction of OSS solutions. These guidelines aim to promote, manage, and enhance the adoption of Open Source Software in e-Governance systems in India.</w:t>
        <w:br/>
        <w:br/>
        <w:t>In addition, the GoI can consider the following policy frameworks to support the adoption of OSS:</w:t>
        <w:br/>
        <w:br/>
        <w:t>1. Develop a national OSS strategy: The strategy should outline the goals, objectives, and timelines for OSS adoption in various sectors, including e-Governance.</w:t>
        <w:br/>
        <w:t>2. Provide training and awareness programs: The GoI can provide training and awareness programs for government officials, IT professionals, and other stakeholders to promote OSS adoption.</w:t>
        <w:br/>
        <w:t>3. Establish an OSS support center: The GoI can establish an OSS support center to provide technical support, maintenance, and troubleshooting services for OSS users.</w:t>
        <w:br/>
        <w:t>4. Encourage collaboration and community engagement: The GoI can encourage collaboration and community engagement among OSS developers, users, and stakeholders to promote OSS adoption and development.</w:t>
        <w:br/>
        <w:t>5. Develop OSS-based solutions for e-Governance: The GoI can develop OSS-based solutions for e-Governance systems, such as open-source CRM, ERP, and other software applications.</w:t>
        <w:br/>
        <w:t>6. Promote OSS in education and research: The GoI can promote OSS in education and research institutions to increase awareness and adoption of OSS among students, researchers, and faculty members.</w:t>
        <w:br/>
        <w:t>7. Provide incentives for OSS adoption: The GoI can provide incentives, such as tax breaks, subsidies, or other benefits, to organizations and individuals who adopt OSS.</w:t>
        <w:br/>
        <w:t>8. Develop a legal framework for OSS: The GoI can develop a legal framework for OSS to address intellectual property rights, patent issues, and other legal concerns related to OSS adoption.</w:t>
        <w:br/>
        <w:t>9. Encourage OSS adoption in SMEs: The GoI can encourage OSS adoption in small and medium-sized enterprises (SMEs) to promote innovation, cost savings, and competitiveness.</w:t>
        <w:br/>
        <w:t>10. Foster partnerships with OSS communities: The GoI can foster partnerships with OSS communities, such as Linux, Apache, and other open-source projects, to leverage their expertise and resources for OSS adoption in India.</w:t>
        <w:br/>
        <w:br/>
        <w:t>By implementing these policy frameworks, the GoI can create a conducive environment for OSS adoption in e-Governance systems and promote the use of open-source software in various sectors.</w:t>
      </w:r>
    </w:p>
    <w:p>
      <w:pPr>
        <w:pStyle w:val="Heading3"/>
      </w:pPr>
      <w:r>
        <w:t>Question:</w:t>
      </w:r>
    </w:p>
    <w:p>
      <w:pPr>
        <w:pStyle w:val="ListBullet"/>
      </w:pPr>
      <w:r>
        <w:t>3. What is the role of JS (e Governance), DeitY, in relation to the Policy on Adoption of Open Source Software for Government of India?</w:t>
      </w:r>
    </w:p>
    <w:p>
      <w:pPr>
        <w:pStyle w:val="Heading3"/>
      </w:pPr>
      <w:r>
        <w:t>Answer:</w:t>
      </w:r>
    </w:p>
    <w:p>
      <w:r>
        <w:t xml:space="preserve">  Sure, I'm happy to help! Here's a rewritten answer to the question:</w:t>
        <w:br/>
        <w:br/>
        <w:t>The role of JS (e Governance), DeitY, in relation to the Policy on Adoption of Open Source Software for Government of India is crucial in ensuring the effective implementation of the policy framework. They are responsible for ensuring compliance with the policy, establishing support mechanisms for available OSS, and promoting citizen-centric services through OSS. They also act as a point of contact for queries and comments related to the policy and review it as and when required. Additionally, they ensure strategic control with the government by providing necessary support and resources, encouraging the use of OSS in government organizations, and providing guidelines and procedures for promoting, managing, and enhancing the adoption of OSS in e-Governance systems in India. By fulfilling these responsibilities, JS (e Governance), DeitY, plays a vital role in the rapid and effective adoption of OSS in e-Governance systems in India.</w:t>
        <w:br/>
        <w:br/>
        <w:t>I hope this rewritten answer helps! Let me know if you have any further questions.</w:t>
      </w:r>
    </w:p>
    <w:p>
      <w:pPr>
        <w:pStyle w:val="Heading3"/>
      </w:pPr>
      <w:r>
        <w:t>Question:</w:t>
      </w:r>
    </w:p>
    <w:p>
      <w:pPr>
        <w:pStyle w:val="ListBullet"/>
      </w:pPr>
      <w:r>
        <w:t>1. What are the advantages of open source software over closed source software in the context of government organizations?</w:t>
      </w:r>
    </w:p>
    <w:p>
      <w:pPr>
        <w:pStyle w:val="Heading3"/>
      </w:pPr>
      <w:r>
        <w:t>Answer:</w:t>
      </w:r>
    </w:p>
    <w:p>
      <w:r>
        <w:t xml:space="preserve">  Sure, here's a rewritten answer based on the new context:</w:t>
        <w:br/>
        <w:br/>
        <w:t>In the context of government organizations, open-source software offers several advantages over closed-source software. Firstly, open-source software is often available at no cost or at a lower cost than closed-source software, which can help government organizations save money on software licensing fees. Additionally, open-source software can be customized and modified to meet the specific needs of government organizations, whereas closed-source software may not be flexible enough to meet unique requirements.</w:t>
        <w:br/>
        <w:br/>
        <w:t>Furthermore, open-source software is considered more secure than closed-source software as the source code is available for anyone to review and audit, allowing for more transparency and accountability. The large community of developers and users involved in open-source software projects can also contribute to the software's development, provide support, and identify bugs, leading to faster resolution of issues and improved software quality.</w:t>
        <w:br/>
        <w:br/>
        <w:t>Open-source software may also be more interoperable with other software systems, as the source code is available for integration and modification, whereas closed-source software may have limited interoperability due to proprietary restrictions. Moreover, open-source software can be modified and adapted to meet the changing needs of government organizations, whereas closed-source software may require expensive upgrades or customization that may not be feasible or affordable.</w:t>
        <w:br/>
        <w:br/>
        <w:t>Another advantage of open-source software is that it reduces the risk of vendor lock-in, as government organizations are not dependent on a single vendor for software support and maintenance. Open-source software can also promote collaboration among government agencies and between government and the private sector, as the software can be shared and modified collectively.</w:t>
        <w:br/>
        <w:br/>
        <w:t>Finally, open-source software can be localized to meet the specific needs of different regions and languages, which can improve the adoption and effectiveness of software in government organizations. Additionally, open-source software is considered more sustainable than closed-source software as it can be maintained and updated by a community of developers and users over time, reducing the reliance on a single vendor or software solution.</w:t>
        <w:br/>
        <w:br/>
        <w:t>In summary, open-source software offers several advantages over closed-source software in the context of government organizations, including cost savings, customizability, security, community involvement, interoperability, flexibility, reduced vendor lock-in, improved collaboration, localization, and sustainability. These advantages can help government organizations achieve their digital transformation goals and improve their overall efficiency and effectiveness.</w:t>
      </w:r>
    </w:p>
    <w:p>
      <w:pPr>
        <w:pStyle w:val="Heading3"/>
      </w:pPr>
      <w:r>
        <w:t>Question:</w:t>
      </w:r>
    </w:p>
    <w:p>
      <w:pPr>
        <w:pStyle w:val="ListBullet"/>
      </w:pPr>
      <w:r>
        <w:t>2. What is the objective of the Policy on Adoption of Open Source Software for Government of India, and how will it be implemented?</w:t>
      </w:r>
    </w:p>
    <w:p>
      <w:pPr>
        <w:pStyle w:val="Heading3"/>
      </w:pPr>
      <w:r>
        <w:t>Answer:</w:t>
      </w:r>
    </w:p>
    <w:p>
      <w:r>
        <w:t xml:space="preserve">  Sure, I'd be happy to help! Given the context information and not prior knowledge, I can answer the question: 2. What is the objective of the Policy on Adoption of Open Source Software for Government of India, and how will it be implemented?</w:t>
        <w:br/>
        <w:br/>
        <w:t>The Policy on Adoption of Open Source Software for Government of India aims to promote the adoption of Open Source Software in government organizations to ensure strategic control, reduce costs, and promote innovation and collaboration. To achieve this objective, the policy defines Open Source Software as software that has certain characteristics, such as the availability of source code for study, modification, and redistribution, and freedom from royalty. The policy also outlines specific guidelines for the adoption and use of Open Source Software in government organizations.</w:t>
        <w:br/>
        <w:br/>
        <w:t>The policy shall be implemented by government organizations adopting Open Source Software as a preferred option over Closed Source Software (CSS). The Open Source Software shall have the following characteristics:</w:t>
        <w:br/>
        <w:br/>
        <w:t>* The source code shall be available for the community/adopter/end user to study and modify the software and to redistribute copies of either the original or modified software.</w:t>
        <w:br/>
        <w:t>* Source code shall be free from any royalty.</w:t>
        <w:br/>
        <w:br/>
        <w:t>The policy also encourages government organizations to collaborate and share knowledge and resources to promote innovation and collaboration in the e-Governance domain. Therefore, the Policy on Adoption of Open Source Software for Government of India aims to promote the adoption of Open Source Software in government organizations to ensure strategic control, reduce costs, and promote innovation and collaboration.</w:t>
      </w:r>
    </w:p>
    <w:p>
      <w:pPr>
        <w:pStyle w:val="Heading3"/>
      </w:pPr>
      <w:r>
        <w:t>Question:</w:t>
      </w:r>
    </w:p>
    <w:p>
      <w:pPr>
        <w:pStyle w:val="ListBullet"/>
      </w:pPr>
      <w:r>
        <w:t>3. What is the significance of the Policy on Adoption of Open Source Software for Government of India in promoting e-governance and citizen-centric services?</w:t>
      </w:r>
    </w:p>
    <w:p>
      <w:pPr>
        <w:pStyle w:val="Heading3"/>
      </w:pPr>
      <w:r>
        <w:t>Answer:</w:t>
      </w:r>
    </w:p>
    <w:p>
      <w:r>
        <w:t xml:space="preserve">  Sure, here's a rewritten answer based on the new context:</w:t>
        <w:br/>
        <w:br/>
        <w:t>The Policy on Adoption of Open Source Software for Government of India is crucial in promoting e-governance and citizen-centric services by ensuring technological compatibility and availability of device drivers for OSS operating systems. The policy encourages the use of open source software in government organizations, which can help minimize technological complexity and promote better local capacity building. Additionally, the policy promotes cost-effective support services for OSS, which can help minimize expenses incurred in developing and maintaining software applications. The policy also highlights the importance of awareness, training, and capacity building for government staff to effectively use open source software. Furthermore, the policy promotes collaboration with OSS communities in India and abroad, which can help promote innovation and provide low barriers to entry for local industry. The policy also enhances security, minimizes piracy, and provides wider choices for OSS-based solutions. Finally, the policy emphasizes the need for trialability of OSS, which can help ensure that the software is functional and suitable for government use.</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