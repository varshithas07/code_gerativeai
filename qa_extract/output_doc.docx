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A comprehensive title for the document based on the candidate's title and content would be:</w:t>
      </w:r>
    </w:p>
    <w:p>
      <w:pPr>
        <w:pStyle w:val="Heading2"/>
      </w:pPr>
      <w:r>
        <w:t>Summary</w:t>
      </w:r>
    </w:p>
    <w:p>
      <w:r>
        <w:t>"Digital India: e-Governance Policy Initiatives"</w:t>
        <w:br/>
        <w:br/>
        <w:t>This title effectively captures the focus of the document, which is to provide an overview of the e-governance policy initiatives undertaken by the Government of India as part of its Digital India program. The use of "Digital India" in the title emphasizes the broader program and its goal of transforming India into a digitally empowered society, while "e-Governance Policy Initiatives" highlights the specific focus of the document on the policy initiatives aimed at improving governance through technology.</w:t>
      </w:r>
    </w:p>
    <w:p>
      <w:pPr>
        <w:pStyle w:val="Heading2"/>
      </w:pPr>
      <w:r>
        <w:t>FAQ</w:t>
      </w:r>
    </w:p>
    <w:p>
      <w:pPr>
        <w:pStyle w:val="Heading3"/>
      </w:pPr>
      <w:r>
        <w:t>Question:</w:t>
      </w:r>
    </w:p>
    <w:p>
      <w:pPr>
        <w:pStyle w:val="ListBullet"/>
      </w:pPr>
      <w:r>
        <w:t>1. What are the key principles for revamping existing projects and new e-Governance projects in India's Digital India program?</w:t>
      </w:r>
    </w:p>
    <w:p>
      <w:pPr>
        <w:pStyle w:val="Heading3"/>
      </w:pPr>
      <w:r>
        <w:t>Answer:</w:t>
      </w:r>
    </w:p>
    <w:p>
      <w:r>
        <w:t xml:space="preserve">  I can only answer questions related to e-Governance Policy Initiatives under Digital India.</w:t>
        <w:br/>
        <w:br/>
        <w:t>Context information is below.</w:t>
        <w:br/>
        <w:t>---------------------</w:t>
        <w:br/>
        <w:t>[Excerpt from document]</w:t>
        <w:br/>
        <w:t>page_label: 13</w:t>
        <w:br/>
        <w:t>file_path: C:\Users\sumanyu.p\qa_extract\e_document\e_Doc_chat.pdf</w:t>
        <w:br/>
        <w:t>document_title:   A Comprehensive Analysis of the Digital India Programme's Initiatives and their Impact on Indian Society: A Step towards a Digitally Empowered Nation</w:t>
        <w:br/>
        <w:t>questions_this_excerpt_can_answer: Here are three questions that the given context can likely answer:</w:t>
        <w:br/>
        <w:br/>
        <w:t>1. What are the key components of the e-Governance projects under the National e-Governance Plan (NeGP) and how will they be revamped under the Digital India Programme?</w:t>
        <w:br/>
        <w:br/>
        <w:t>The context mentions that ongoing Mission Mode Projects under the NeGP will be revamped to cover areas and their subcomponents as outlined in the Digital India program. The e-Governance projects are one of the nine pivotal pillars of the Digital India Programme, and their major components include Government Business Process Re-engineering using IT, Electronic Databases, Workflow Automation, and Public Grievance Redressal using IT.</w:t>
        <w:br/>
        <w:br/>
        <w:t>2. What is the role of the National Cyber Security Coordination Center in enhancing cyber security measures under the Digital India Programme?</w:t>
        <w:br/>
        <w:br/>
        <w:t>The context states that the National Cyber Security Coordination Center will be established to enhance cyber security measures. This suggests that the Center will play a critical role in ensuring the security of digital transactions and data under the Digital India Programme.</w:t>
        <w:br/>
        <w:br/>
        <w:t>3. How will the various e-Governance projects under the Digital India Programme be sustained, and what key components have been identified for implementation to support these projects?</w:t>
        <w:br/>
        <w:br/>
        <w:t>The context mentions that to sustain the various e-Governance projects, it is essential to establish proper governance and institutional mechanisms, set up core infrastructure, formulate key policies, standards, and legal frameworks for adoption, and channel private sector technical and financial resources into the National e-Governance efforts. Key components identified for implementation to support these projects include Core Policies, Core Infrastructure, and Support Components for Sustaining e-Governance Projects.</w:t>
        <w:br/>
        <w:br/>
        <w:t>Higher-level summaries of the surrounding context may provide additional insights into the questions that the context can answer. For example, the document title suggests that the context may provide information on the impact of the Digital India Programme on Indian society, which could be the subject of another question. Additionally, the mention of the National Information Infrastructure (NII) as part of the core infrastructure components may suggest questions related to the role of the NII in supporting e-Governance projects under the Digital India Programme.</w:t>
        <w:br/>
        <w:t>Excerpt:</w:t>
        <w:br/>
        <w:t>-----</w:t>
        <w:br/>
        <w:t xml:space="preserve">o The National Cyber Security Coordination Center will be established to enhance </w:t>
        <w:br/>
        <w:t xml:space="preserve">cyber security measures.  </w:t>
        <w:br/>
        <w:t xml:space="preserve">Ongoing Mission Mode Projects under the National e -Governance Plan (NeGP) will be </w:t>
        <w:br/>
        <w:t xml:space="preserve">revamped to cover these areas and their subcomponents as outlined in t he Digital India </w:t>
        <w:br/>
        <w:t xml:space="preserve">program.  </w:t>
        <w:br/>
        <w:t xml:space="preserve"> </w:t>
        <w:br/>
        <w:t xml:space="preserve">e-Governance: Reforming Government through Technology : </w:t>
        <w:br/>
        <w:t xml:space="preserve">e-Governance, which aims to reform government operations through the use of technology, is </w:t>
        <w:br/>
        <w:t xml:space="preserve">one of the nine pivotal pillars of the Digital India Programme. Its major components are </w:t>
        <w:br/>
        <w:t xml:space="preserve">outlined below:  </w:t>
        <w:br/>
        <w:t xml:space="preserve">1. Government Business Process Re -engineering using IT to Improve Transactions : </w:t>
        <w:br/>
        <w:t xml:space="preserve">o Simplification and reduction of forms.  </w:t>
        <w:br/>
        <w:t xml:space="preserve">o Implementation of online applications and tracking systems.  </w:t>
        <w:br/>
        <w:t xml:space="preserve">o Establishment of interfaces between different departments.  </w:t>
        <w:br/>
        <w:t xml:space="preserve">o Use of online repositories for documents such as school certificates and voter ID </w:t>
        <w:br/>
        <w:t xml:space="preserve">cards.  </w:t>
        <w:br/>
        <w:t xml:space="preserve">o Integration of services and platforms like UIDAI, Payment Gateway, Mobile Platform, </w:t>
        <w:br/>
        <w:t xml:space="preserve">and Electronic Data Interchange (EDI).  </w:t>
        <w:br/>
        <w:t xml:space="preserve">2. Electronic Databases : </w:t>
        <w:br/>
        <w:t xml:space="preserve">o All databases and infor mation will be digitized, eliminating manual processes.  </w:t>
        <w:br/>
        <w:t xml:space="preserve">3. Workflow Automation : </w:t>
        <w:br/>
        <w:t xml:space="preserve">o Automation of workflows within government offices to enhance efficiency and </w:t>
        <w:br/>
        <w:t xml:space="preserve">transparency, making the processes visible to citizens.  </w:t>
        <w:br/>
        <w:t xml:space="preserve">4. Public Grievance Redressal using IT : </w:t>
        <w:br/>
        <w:t xml:space="preserve">o Utilizing IT to automate the grievance redressal process, ensuring timely responses </w:t>
        <w:br/>
        <w:t xml:space="preserve">and data analysis to identify and resolve persistent issues.  </w:t>
        <w:br/>
        <w:t xml:space="preserve">o Emphasis on process improvements.  </w:t>
        <w:br/>
        <w:t xml:space="preserve">The critical transformational components will be implemented across various government </w:t>
        <w:br/>
        <w:t xml:space="preserve">ministries and departments to ensure a cohesive and efficient approach to governance.  </w:t>
        <w:br/>
        <w:t xml:space="preserve">Support Components for Sustaining e -Governance Projects  </w:t>
        <w:br/>
        <w:t xml:space="preserve">To sustain the various e -Governance projects, it is essential to establish proper governance </w:t>
        <w:br/>
        <w:t xml:space="preserve">and institutional mechanisms, set up core infrastructure, formulate key policies, standards, </w:t>
        <w:br/>
        <w:t xml:space="preserve">and legal frameworks for adoption, and channel private sector technica l and financial </w:t>
        <w:br/>
        <w:t xml:space="preserve">resources into the National e -Governance efforts. For this purpose, several key components </w:t>
        <w:br/>
        <w:t xml:space="preserve">have been identified for implementation, as outlined below. These components support </w:t>
        <w:br/>
        <w:t xml:space="preserve">various projects across different domains:  </w:t>
        <w:br/>
        <w:t xml:space="preserve">1. Core Policies : The De partment of Electronics and Information Technology is </w:t>
        <w:br/>
        <w:t xml:space="preserve">responsible for developing core policies, including the Cyber Security Policy, </w:t>
        <w:br/>
        <w:t xml:space="preserve">National IT Policy, and Open Standard Policy, among others.  </w:t>
        <w:br/>
        <w:t xml:space="preserve">2. Core Infrastructure : Essential infrastructure components such a s the State Wide </w:t>
        <w:br/>
        <w:t>Area Network (SWAN), National Information Infrastructure (NII), State Data Centers</w:t>
        <w:br/>
        <w:t>-----</w:t>
        <w:br/>
        <w:br/>
        <w:t>[Excerpt from document]</w:t>
        <w:br/>
        <w:t>page_</w:t>
      </w:r>
    </w:p>
    <w:p>
      <w:pPr>
        <w:pStyle w:val="Heading3"/>
      </w:pPr>
      <w:r>
        <w:t>Question:</w:t>
      </w:r>
    </w:p>
    <w:p>
      <w:pPr>
        <w:pStyle w:val="ListBullet"/>
      </w:pPr>
      <w:r>
        <w:t>2. What is the policy on the adoption of Open Source Software for the Government of India?</w:t>
      </w:r>
    </w:p>
    <w:p>
      <w:pPr>
        <w:pStyle w:val="Heading3"/>
      </w:pPr>
      <w:r>
        <w:t>Answer:</w:t>
      </w:r>
    </w:p>
    <w:p>
      <w:r>
        <w:t xml:space="preserve">  I can only answer questions related to e-Governance Policy Initiatives under Digital India.</w:t>
        <w:br/>
        <w:br/>
        <w:t>The policy on the adoption of Open Source Software for the Government of India is as follows:</w:t>
        <w:br/>
        <w:br/>
        <w:t>1. The policy aims to provide a framework for the rapid and effective adoption of Open Source Software (OSS) in government organizations.</w:t>
        <w:br/>
        <w:t>2. The policy encourages the formal adoption and use of OSS in government organizations.</w:t>
        <w:br/>
        <w:t>3. The Open Source Software shall have the following characteristics:</w:t>
        <w:br/>
        <w:tab/>
        <w:t>* The source code shall be available for the community / adopter / end user to study and modify the software and to redistribute copies of either the original or modified software.</w:t>
        <w:br/>
        <w:tab/>
        <w:t>* Source code shall be free from any royalty.</w:t>
        <w:br/>
        <w:t>4. The policy aims to ensure strategic control in e-Governance applications and systems from a long-term perspective.</w:t>
        <w:br/>
        <w:t>5. The policy aims to reduce the Total Cost of Ownership (TCO) of projects.</w:t>
        <w:br/>
        <w:t>6. The policy provides guidelines for the adoption and use of OSS in government organizations.</w:t>
        <w:br/>
        <w:t>7. The policy promotes the use of open source technologies in the e-Governance domain within the country to leverage economic and strategic benefits.</w:t>
        <w:br/>
        <w:t>8. The policy supports the objective of the National Policy on Information Technology, 2012, which mentions the objective of adopting open standards and promoting open source and open technologies.</w:t>
        <w:br/>
        <w:t>9. The policy is part of the Digital India program, which aims to make government services digitally accessible to citizens in their localities and to ensure efficiency, transparency, and reliability of such services at affordable costs.</w:t>
        <w:br/>
        <w:t>10. The policy encourages government organizations to adopt OSS as a preferred option in comparison to Closed Source Software (CSS).</w:t>
      </w:r>
    </w:p>
    <w:p>
      <w:pPr>
        <w:pStyle w:val="Heading3"/>
      </w:pPr>
      <w:r>
        <w:t>Question:</w:t>
      </w:r>
    </w:p>
    <w:p>
      <w:pPr>
        <w:pStyle w:val="ListBullet"/>
      </w:pPr>
      <w:r>
        <w:t>3. What are the recommended procedures for promoting, managing, and enhancing the adoption of Open Source Software in e-Governance systems in India?</w:t>
      </w:r>
    </w:p>
    <w:p>
      <w:pPr>
        <w:pStyle w:val="Heading3"/>
      </w:pPr>
      <w:r>
        <w:t>Answer:</w:t>
      </w:r>
    </w:p>
    <w:p>
      <w:r>
        <w:t xml:space="preserve">  Based on the provided context, the recommended procedures for promoting, managing, and enhancing the adoption of Open Source Software in e-Governance systems in India are:</w:t>
        <w:br/>
        <w:br/>
        <w:t>1. Developing neutral guidelines for selecting software and inducting OSS solutions.</w:t>
        <w:br/>
        <w:t>2. Creating an ecosystem that promotes the adoption of OSS, which includes collaboration with key stakeholders like industry, OSS communities, academia, and integration with ongoing initiatives.</w:t>
        <w:br/>
        <w:t>3. Providing support services on OSS and offering services based on OSS.</w:t>
        <w:br/>
        <w:t>4. Ensuring the availability of OSS licenses and addressing security aspects.</w:t>
        <w:br/>
        <w:t>5. Implementing unified software development and rapid application development.</w:t>
        <w:br/>
        <w:t>6. Localizing OSS and developing device drivers.</w:t>
        <w:br/>
        <w:t>7. Following procurement guidelines and stages for the induction of OSS solutions.</w:t>
        <w:br/>
        <w:t>8. Providing training and capacity building programs for government staff to enhance their skills in using OSS.</w:t>
        <w:br/>
        <w:t>9. Encouraging awareness and adoption of OSS among the local industry, including SMEs and start-ups.</w:t>
        <w:br/>
        <w:t>10. Continuously monitoring and evaluating the adoption of OSS in e-Governance systems to identify areas for improvement.</w:t>
        <w:br/>
        <w:br/>
        <w:t>These procedures are recommended to promote, manage, and enhance the adoption of Open Source Software in e-Governance systems in India, as per the Framework for Adoption of Open Source Software in e-Governance Systems in India.</w:t>
      </w:r>
    </w:p>
    <w:p/>
    <w:p>
      <w:pPr>
        <w:pStyle w:val="Heading1"/>
      </w:pPr>
      <w:r>
        <w:t>Based on the candidate titles and content you provided, a comprehensive title for this document could be:</w:t>
      </w:r>
    </w:p>
    <w:p>
      <w:pPr>
        <w:pStyle w:val="Heading2"/>
      </w:pPr>
      <w:r>
        <w:t>Summary</w:t>
      </w:r>
    </w:p>
    <w:p>
      <w:r>
        <w:t>"Fostering Effective e-Governance through Collaboration, Interoperability, and Openness: A Framework for Harnessing Open-Source Software and Promoting Inclusive Access to Data and Services."</w:t>
        <w:br/>
        <w:br/>
        <w:t>This title effectively captures the essence of the context, emphasizing the importance of collaboration, interoperability, and openness in the provision of services based on open-source software (OSS) and the integration of ongoing initiatives. It also highlights the government's approach to promoting software interoperability through the use of open application programming interfaces (APIs) and providing access to data and services for all stakeholders, including citizens, in line with the "Policy on Open Application Programming Interfaces (APIs) for Government of India" and worldwide initiatives on open government.</w:t>
        <w:br/>
        <w:br/>
        <w:t>Overall, this title effectively encapsulates the main themes and objectives of the document, making it a suitable and comprehensive title.</w:t>
      </w:r>
    </w:p>
    <w:p>
      <w:pPr>
        <w:pStyle w:val="Heading2"/>
      </w:pPr>
      <w:r>
        <w:t>FAQ</w:t>
      </w:r>
    </w:p>
    <w:p>
      <w:pPr>
        <w:pStyle w:val="Heading3"/>
      </w:pPr>
      <w:r>
        <w:t>Question:</w:t>
      </w:r>
    </w:p>
    <w:p>
      <w:pPr>
        <w:pStyle w:val="ListBullet"/>
      </w:pPr>
      <w:r>
        <w:t>1. What is the main theme of the document "e_Doc_chat.pdf"?</w:t>
      </w:r>
    </w:p>
    <w:p>
      <w:pPr>
        <w:pStyle w:val="Heading3"/>
      </w:pPr>
      <w:r>
        <w:t>Answer:</w:t>
      </w:r>
    </w:p>
    <w:p>
      <w:r>
        <w:t xml:space="preserve">  Sure, I'm happy to help! Based on the provided context, the main theme of the document "e_Doc_chat.pdf" is:</w:t>
        <w:br/>
        <w:br/>
        <w:t>1. Fostering effective e-governance through collaboration, interoperability, and openness.</w:t>
        <w:br/>
        <w:t>2. Promoting inclusive access to data and services for all stakeholders, including citizens.</w:t>
        <w:br/>
        <w:t>3. Encouraging the use of open-source software and open APIs to promote software interoperability.</w:t>
        <w:br/>
        <w:t>4. Highlighting the importance of integration with ongoing initiatives.</w:t>
        <w:br/>
        <w:br/>
        <w:t>I hope that helps! Let me know if you have any further questions.</w:t>
      </w:r>
    </w:p>
    <w:p>
      <w:pPr>
        <w:pStyle w:val="Heading3"/>
      </w:pPr>
      <w:r>
        <w:t>Question:</w:t>
      </w:r>
    </w:p>
    <w:p>
      <w:pPr>
        <w:pStyle w:val="ListBullet"/>
      </w:pPr>
      <w:r>
        <w:t>2. What is the government's approach to promoting software interoperability in e-governance applications and systems?</w:t>
      </w:r>
    </w:p>
    <w:p>
      <w:pPr>
        <w:pStyle w:val="Heading3"/>
      </w:pPr>
      <w:r>
        <w:t>Answer:</w:t>
      </w:r>
    </w:p>
    <w:p>
      <w:r>
        <w:t xml:space="preserve">  Sure, I'm happy to help! Based on the provided context, the government's approach to promoting software interoperability in e-governance applications and systems includes the following elements:</w:t>
        <w:br/>
        <w:br/>
        <w:t>1. Collaborative mechanisms: The government is promoting collaboration and interoperability through collaborative mechanisms.</w:t>
        <w:br/>
        <w:br/>
        <w:t>2. Open Application Programming Interfaces (APIs): The government is encouraging the use of open APIs in government organizations to promote software interoperability for all e-governance applications and systems.</w:t>
        <w:br/>
        <w:br/>
        <w:t>3. Integration with ongoing initiatives: The government is integrating e-governance applications and systems with ongoing initiatives to promote interoperability.</w:t>
        <w:br/>
        <w:br/>
        <w:t>4. Policy initiative on open APIs: The government has initiated a policy on open APIs to promote software interoperability and provide access to data and services for promoting participation of all stakeholders, including citizens.</w:t>
        <w:br/>
        <w:br/>
        <w:t>5. Formal use of open APIs: The policy initiative on open APIs will encourage the formal use of open APIs in government organizations.</w:t>
        <w:br/>
        <w:br/>
        <w:t>6. Worldwide initiatives on open government: The government is also looking at worldwide initiatives on open government, which focus on open APIs to easily access information collected by government organizations.</w:t>
        <w:br/>
        <w:br/>
        <w:t>Overall, the government's approach to promoting software interoperability in e-governance applications and systems is focused on collaboration, openness, and integration, with a specific emphasis on open APIs as a key enabler.</w:t>
      </w:r>
    </w:p>
    <w:p>
      <w:pPr>
        <w:pStyle w:val="Heading3"/>
      </w:pPr>
      <w:r>
        <w:t>Question:</w:t>
      </w:r>
    </w:p>
    <w:p>
      <w:pPr>
        <w:pStyle w:val="ListBullet"/>
      </w:pPr>
      <w:r>
        <w:t>3. How does the document "e_Doc_chat.pdf" emphasize the importance of collaboration and inclusive access to data and services in e-governance?</w:t>
      </w:r>
    </w:p>
    <w:p>
      <w:pPr>
        <w:pStyle w:val="Heading3"/>
      </w:pPr>
      <w:r>
        <w:t>Answer:</w:t>
      </w:r>
    </w:p>
    <w:p>
      <w:r>
        <w:t xml:space="preserve">  Sure, I'm happy to help! Based on the provided context, here's how the document "e_Doc_chat.pdf" emphasizes the importance of collaboration and inclusive access to data and services in e-governance:</w:t>
        <w:br/>
        <w:br/>
        <w:t>1. Collaborative mechanism: The document highlights the need for a collaborative mechanism for offering services based on open-source software and integrating with ongoing initiatives. This collaboration will promote interoperability and ensure that services are accessible to all stakeholders, including citizens.</w:t>
        <w:br/>
        <w:br/>
        <w:t>2. Provisioning support services on OSS: The document emphasizes the importance of provisioning support services on open-source software. This will ensure that services are accessible to all citizens, regardless of their socio-economic background.</w:t>
        <w:br/>
        <w:br/>
        <w:t>3. Integration with ongoing initiatives: The document stresses the need to integrate e-governance applications and systems with ongoing initiatives. This integration will promote collaboration and ensure that services are accessible to all citizens.</w:t>
        <w:br/>
        <w:br/>
        <w:t>4. Inclusive access to data and services: The document highlights the importance of providing inclusive access to data and services for all stakeholders, including citizens. This will ensure that everyone has access to the information and services they need, regardless of their background or location.</w:t>
        <w:br/>
        <w:br/>
        <w:t>5. Open APIs: The document emphasizes the use of open application programming interfaces (APIs) to promote software interoperability and provide access to data and services for all stakeholders. This will ensure that services are accessible to everyone, regardless of their background or location.</w:t>
        <w:br/>
        <w:br/>
        <w:t>6. Policy initiative: The document highlights the government's approach to promoting software interoperability through the use of open APIs. This policy initiative will encourage the formal use of open APIs in government organizations, ensuring that services are accessible to all citizens.</w:t>
        <w:br/>
        <w:br/>
        <w:t>7. World-wide initiatives: The document highlights the importance of world-wide initiatives on open government, which focus on open APIs to easily access information collected by government organizations. This will ensure that services are accessible to all citizens, regardless of their background or location.</w:t>
        <w:br/>
        <w:br/>
        <w:t>In summary, the document "e_Doc_chat.pdf" emphasizes the importance of collaboration and inclusive access to data and services in e-governance by promoting the use of open-source software, integrating with ongoing initiatives, providing support services, and using open APIs to ensure that services are accessible to all citizens.</w:t>
      </w:r>
    </w:p>
    <w:p/>
    <w:p>
      <w:pPr>
        <w:pStyle w:val="Heading1"/>
      </w:pPr>
      <w:r>
        <w:t>e-Kranti Framework and Policy on Adoption of Open Source Software for Government of India. This title accurately reflects the two main topics covered in the document: the e-Kranti framework and the policy on adopting open source software for the Government of India. It also emphasizes the document's focus on providing a framework and policy guidelines for the adoption of open source software in the Indian government.</w:t>
      </w:r>
    </w:p>
    <w:p>
      <w:pPr>
        <w:pStyle w:val="Heading2"/>
      </w:pPr>
      <w:r>
        <w:t>FAQ</w:t>
      </w:r>
    </w:p>
    <w:p>
      <w:pPr>
        <w:pStyle w:val="Heading3"/>
      </w:pPr>
      <w:r>
        <w:t>Question:</w:t>
      </w:r>
    </w:p>
    <w:p>
      <w:pPr>
        <w:pStyle w:val="ListBullet"/>
      </w:pPr>
      <w:r>
        <w:t>1. What are the key components of the e-Kranti framework?</w:t>
      </w:r>
    </w:p>
    <w:p>
      <w:pPr>
        <w:pStyle w:val="Heading3"/>
      </w:pPr>
      <w:r>
        <w:t>Answer:</w:t>
      </w:r>
    </w:p>
    <w:p>
      <w:r>
        <w:t xml:space="preserve">  Sure, I'm happy to help! Based on the provided context, the key components of the e-Kranti framework are:</w:t>
        <w:br/>
        <w:br/>
        <w:t>1. Integrated Services and not Individual Services</w:t>
        <w:br/>
        <w:t>2. Government Process Reengineering (GPR) in every MMP</w:t>
        <w:br/>
        <w:t>3. ICT Infrastructure on Demand</w:t>
        <w:br/>
        <w:t>4. Cloud by Default</w:t>
        <w:br/>
        <w:t>5. Mobile First</w:t>
        <w:br/>
        <w:t>6. Fast-tracking Approvals</w:t>
        <w:br/>
        <w:t>7. Mandating Standards and Protocols</w:t>
        <w:br/>
        <w:t>8. Language Localization</w:t>
        <w:br/>
        <w:t>9. National GIS (Geo-Spatial Information System)</w:t>
        <w:br/>
        <w:t>10. Security and Electronic Data Preservation</w:t>
        <w:br/>
        <w:br/>
        <w:t>These components aim to transform the delivery of citizen-centric services through technology, with a focus on integrated services, government process reengineering, ICT infrastructure, cloud computing, mobile-first design, fast-tracking approvals, mandating standards and protocols, language localization, national GIS, and security and electronic data preservation.</w:t>
      </w:r>
    </w:p>
    <w:p>
      <w:pPr>
        <w:pStyle w:val="Heading3"/>
      </w:pPr>
      <w:r>
        <w:t>Question:</w:t>
      </w:r>
    </w:p>
    <w:p>
      <w:pPr>
        <w:pStyle w:val="ListBullet"/>
      </w:pPr>
      <w:r>
        <w:t>2. What is the policy on adopting open source software for the Government of India?</w:t>
      </w:r>
    </w:p>
    <w:p>
      <w:pPr>
        <w:pStyle w:val="Heading3"/>
      </w:pPr>
      <w:r>
        <w:t>Answer:</w:t>
      </w:r>
    </w:p>
    <w:p>
      <w:r>
        <w:t xml:space="preserve">  Sure, I'm happy to help! Based on the provided context, the policy on adopting open source software for the Government of India can be summarized as follows:</w:t>
        <w:br/>
        <w:br/>
        <w:t>1. The policy aims to provide a framework for the rapid and effective adoption of open source software in government organizations.</w:t>
        <w:br/>
        <w:t>2. The policy ensures strategic control in e-governance applications and systems from a long-term perspective.</w:t>
        <w:br/>
        <w:t>3. The policy reduces the Total Cost of Ownership (TCO) of projects.</w:t>
        <w:br/>
        <w:t>4. The open source software shall have the following characteristics:</w:t>
        <w:br/>
        <w:tab/>
        <w:t>* The source code shall be available for the community/adopter/end user to study and modify the software and to redistribute copies of either the original or modified software.</w:t>
        <w:br/>
        <w:tab/>
        <w:t>* Source code shall be free from any royalty.</w:t>
        <w:br/>
        <w:t>5. The policy is mandatory for all government organizations.</w:t>
        <w:br/>
        <w:br/>
        <w:t>I hope this summary helps! Let me know if you have any further questions or if there's anything else I can assist you with.</w:t>
      </w:r>
    </w:p>
    <w:p>
      <w:pPr>
        <w:pStyle w:val="Heading3"/>
      </w:pPr>
      <w:r>
        <w:t>Question:</w:t>
      </w:r>
    </w:p>
    <w:p>
      <w:pPr>
        <w:pStyle w:val="ListBullet"/>
      </w:pPr>
      <w:r>
        <w:t>3. What is the nature of compliance with the policy on adopting open source software for the Government of India?</w:t>
      </w:r>
    </w:p>
    <w:p>
      <w:pPr>
        <w:pStyle w:val="Heading3"/>
      </w:pPr>
      <w:r>
        <w:t>Answer:</w:t>
      </w:r>
    </w:p>
    <w:p>
      <w:r>
        <w:t xml:space="preserve">  Sure, I'm happy to help! Given the context information and not prior knowledge, the answer to the question "What is the nature of compliance with the policy on adopting open source software for the Government of India?" is:</w:t>
        <w:br/>
        <w:br/>
        <w:t>The nature of compliance with the policy on adopting open source software for the Government of India is mandatory. This means that all government organizations must adopt open source software in their e-governance systems as a preferred option in comparison to closed source software. The policy aims to ensure strategic control in e-governance applications and systems from a long-term perspective and reduce the total cost of ownership of projects.</w:t>
        <w:br/>
        <w:br/>
        <w:t>Therefore, the answer is:</w:t>
        <w:br/>
        <w:br/>
        <w:t>1. Mandatory.</w:t>
        <w:br/>
        <w:br/>
        <w:t>I hope this helps! Let me know if you have any further questions or concerns.</w:t>
      </w:r>
    </w:p>
    <w:p>
      <w:pPr>
        <w:pStyle w:val="Heading3"/>
      </w:pPr>
      <w:r>
        <w:t>Question:</w:t>
      </w:r>
    </w:p>
    <w:p>
      <w:pPr>
        <w:pStyle w:val="ListBullet"/>
      </w:pPr>
      <w:r>
        <w:t>1. The context is about the e-Kranti framework and policy for adopting open source software for the Government of India.</w:t>
      </w:r>
    </w:p>
    <w:p>
      <w:pPr>
        <w:pStyle w:val="Heading3"/>
      </w:pPr>
      <w:r>
        <w:t>Answer:</w:t>
      </w:r>
    </w:p>
    <w:p>
      <w:r>
        <w:t xml:space="preserve">  Sure, I'm happy to help! Please provide the actual question you'd like me to answer, and I'll do my best to assist you based on the context provided.</w:t>
      </w:r>
    </w:p>
    <w:p>
      <w:pPr>
        <w:pStyle w:val="Heading3"/>
      </w:pPr>
      <w:r>
        <w:t>Question:</w:t>
      </w:r>
    </w:p>
    <w:p>
      <w:pPr>
        <w:pStyle w:val="ListBullet"/>
      </w:pPr>
      <w:r>
        <w:t>2. The context is about a policy document related to the adoption of open source software for the Government of India.</w:t>
      </w:r>
    </w:p>
    <w:p>
      <w:pPr>
        <w:pStyle w:val="Heading3"/>
      </w:pPr>
      <w:r>
        <w:t>Answer:</w:t>
      </w:r>
    </w:p>
    <w:p>
      <w:r>
        <w:t xml:space="preserve">  I can only answer questions related to e-Governance Policy Initiatives under Digital India.</w:t>
        <w:br/>
        <w:br/>
        <w:t>Context information is below.</w:t>
        <w:br/>
        <w:t>---------------------</w:t>
        <w:br/>
        <w:t>[Excerpt from document]</w:t>
        <w:br/>
        <w:t>page_label: 16</w:t>
        <w:br/>
        <w:t>file_path: C:\Users\sumanyu.p\qa_extract\e_document\e_Doc_chat.pdf</w:t>
        <w:br/>
        <w:t>document_title:   Policy on Adoption of Open Source Software for Government of India: Chapter 2</w:t>
        <w:br/>
        <w:br/>
        <w:t>The comprehensive title for this document could be:</w:t>
        <w:br/>
        <w:br/>
        <w:t>"Promoting Innovation and Collaboration: Adopting Open Source Software in the Government of India"</w:t>
        <w:br/>
        <w:br/>
        <w:t>This title effectively captures the essence of the document's focus on promoting the adoption of open source software in the Government of India. It also highlights the potential benefits of adopting open source software, such as innovation and collaboration.</w:t>
        <w:br/>
        <w:br/>
        <w:t>questions_this_excerpt_can_answer: Here are three questions that this context can provide specific answers to, which are unlikely to be found elsewhere:</w:t>
        <w:br/>
        <w:br/>
        <w:t>1. What is the name of the policy that the Government of India has formulated for the adoption of Open Source Software?</w:t>
        <w:br/>
        <w:br/>
        <w:t>Answer: The policy is referred to as the "Policy on Adoption of Open Source Software for Government of India."</w:t>
        <w:br/>
        <w:br/>
        <w:t>2. What are the three objectives of the Policy on Adoption of Open Source Software for Government of India?</w:t>
        <w:br/>
        <w:br/>
        <w:t>Answer: The three objectives of the policy are to provide a policy framework for the rapid and effective adoption of OSS, to ensure strategic control in e-Governance applications and systems from a long-term perspective, and to reduce the Total Cost of Ownership (TCO) of projects.</w:t>
        <w:br/>
        <w:br/>
        <w:t>3. What are the characteristics of Open Source Software as defined in the Policy on Adoption of Open Source Software for Government of India?</w:t>
        <w:br/>
        <w:br/>
        <w:t>Answer: The Open Source Software shall have the following characteristics: the source code shall be available for the community / adopter / end user to study and modify the software and to redistribute copies of either the original or modified software, and source code shall be free from any royalty.</w:t>
        <w:br/>
        <w:br/>
        <w:t>Higher-level summaries of surrounding context that can be used to generate better questions include:</w:t>
        <w:br/>
        <w:br/>
        <w:t>* The document is a policy document formulated by the Government of India to promote the adoption of Open Source Software in government organizations.</w:t>
        <w:br/>
        <w:t>* The policy aims to provide a framework for the rapid and effective adoption of OSS, ensure strategic control in e-Governance applications and systems, and reduce the Total Cost of Ownership (TCO) of projects.</w:t>
        <w:br/>
        <w:t>* The policy defines Open Source Software as software that has certain characteristics, such as the availability of source code for study, modification, and redistribution, and freedom from royalty.</w:t>
        <w:br/>
        <w:br/>
        <w:t>Using these summaries, here are some better questions that this context can answer:</w:t>
        <w:br/>
        <w:br/>
        <w:t>* What are the potential benefits of adopting Open Source Software in government organizations, according to the Policy on Adoption of Open Source Software for Government of India?</w:t>
        <w:br/>
        <w:t>* How does the Policy on Adoption of Open Source Software for Government of India plan to ensure strategic control in e-Governance applications and systems from a long-term perspective?</w:t>
        <w:br/>
        <w:t>* What are the specific guidelines for the adoption and use of Open Source Software in government organizations, as outlined in the Policy on Adoption of Open Source Software for Government of India?</w:t>
        <w:br/>
        <w:t>Excerpt:</w:t>
        <w:br/>
        <w:t>-----</w:t>
        <w:br/>
        <w:t xml:space="preserve">Chapter 2: Policy on Adoption of Open Source Softwa re </w:t>
        <w:br/>
        <w:t xml:space="preserve"> </w:t>
        <w:br/>
        <w:t xml:space="preserve">2.1 Preamble  </w:t>
        <w:br/>
        <w:t xml:space="preserve"> Government of India (GoI) is implementing the Digital India programme as an umbrella </w:t>
        <w:br/>
        <w:t xml:space="preserve">programme to prepare India for a knowledge based transformation into a digitally empowered </w:t>
        <w:br/>
        <w:t xml:space="preserve">society and a knowledge economy. Under the overarching vision o f Digital India, GoI aims to </w:t>
        <w:br/>
        <w:t xml:space="preserve">make Government services digitally accessible to citizens in their localities and to ensure </w:t>
        <w:br/>
        <w:t xml:space="preserve">efficiency, transparency and reliability of such services at affordable costs. To meet this </w:t>
        <w:br/>
        <w:t xml:space="preserve">objective, there is a need to set up a commensurate hardware and software infrastructure, </w:t>
        <w:br/>
        <w:t xml:space="preserve">which may require significant resources.  </w:t>
        <w:br/>
        <w:t xml:space="preserve"> Organizations worldwide have adopted innovative alternative solutions in order to optimise </w:t>
        <w:br/>
        <w:t xml:space="preserve">costs by exploring avenues of “Open Source Software”. GoI has also been promoting the use of </w:t>
        <w:br/>
        <w:t xml:space="preserve">open source technologies in the e-Governance domain within the country in order to leverage </w:t>
        <w:br/>
        <w:t xml:space="preserve">economic and strategic benefits. Further, the National Policy on Information Technology, 2012 </w:t>
        <w:br/>
        <w:t xml:space="preserve">has mentioned, as one of its objectives, to “Adopt open standards and promote open source and </w:t>
        <w:br/>
        <w:t xml:space="preserve">open technologies".  </w:t>
        <w:br/>
        <w:t xml:space="preserve">In view of the above, there is a need to formulate a policy for the Government Organizations to </w:t>
        <w:br/>
        <w:t xml:space="preserve">adopt Open Source Software. The “Policy on Adoption of Open Source Software for Government </w:t>
        <w:br/>
        <w:t xml:space="preserve">of India”  (hereinafter referred to as “Policy”) will encourage the formal adoption and use of </w:t>
        <w:br/>
        <w:t xml:space="preserve">Open Source Software (OSS) in Government Organizations.  </w:t>
        <w:br/>
        <w:t xml:space="preserve"> </w:t>
        <w:br/>
        <w:t xml:space="preserve">2.2 Objectives  </w:t>
        <w:br/>
        <w:t xml:space="preserve"> To provide a policy framework for rapid and effective adoption of OSS  </w:t>
        <w:br/>
        <w:t xml:space="preserve"> To ensure strategic contr ol in e Governance applications and systems from a long -term </w:t>
        <w:br/>
        <w:t xml:space="preserve">perspective.  </w:t>
        <w:br/>
        <w:t xml:space="preserve">  To reduce the Total Cost of Ownership (TCO) of projects  </w:t>
        <w:br/>
        <w:t xml:space="preserve"> </w:t>
        <w:br/>
        <w:t xml:space="preserve">2.3 Policy Statement  </w:t>
        <w:br/>
        <w:t xml:space="preserve"> Government of India shall endeavour to adopt Open Source Software in all e -Governance </w:t>
        <w:br/>
        <w:t xml:space="preserve">systems implemen ted by various Government organizations, as a preferred option in </w:t>
        <w:br/>
        <w:t xml:space="preserve">comparison to Closed Source Software (CSS).  </w:t>
        <w:br/>
        <w:t xml:space="preserve">The Open Source Software shall have the following characteristics:  </w:t>
        <w:br/>
        <w:t xml:space="preserve"> The source code shall be available for the community / adopter / end user to  study and </w:t>
        <w:br/>
        <w:t xml:space="preserve">modify the software and to redistribute copies of either the original or modified software.  </w:t>
        <w:br/>
        <w:t xml:space="preserve"> Source code shall be free from any royalty.  </w:t>
        <w:br/>
        <w:t xml:space="preserve"> </w:t>
        <w:br/>
        <w:t xml:space="preserve"> 2.4 Nature of Compliance   </w:t>
        <w:br/>
        <w:t xml:space="preserve">        Mandatory</w:t>
        <w:br/>
        <w:t>-----</w:t>
        <w:br/>
        <w:br/>
        <w:t>Please provide an actual question you have about the provided context, and I'll be happy to help.</w:t>
      </w:r>
    </w:p>
    <w:p>
      <w:pPr>
        <w:pStyle w:val="Heading3"/>
      </w:pPr>
      <w:r>
        <w:t>Question:</w:t>
      </w:r>
    </w:p>
    <w:p>
      <w:pPr>
        <w:pStyle w:val="ListBullet"/>
      </w:pPr>
      <w:r>
        <w:t>3. The context is about a document that provides guidelines for implementing the e-Kranti framework and policy for adopting open source software for the Government of India.</w:t>
      </w:r>
    </w:p>
    <w:p>
      <w:pPr>
        <w:pStyle w:val="Heading3"/>
      </w:pPr>
      <w:r>
        <w:t>Answer:</w:t>
      </w:r>
    </w:p>
    <w:p>
      <w:r>
        <w:t xml:space="preserve">  Sure, I'm happy to help! Here are some potential answers to the question "What are some potential challenges or obstacles in implementing the e-Kranti framework and policy for adopting open source software for the Government of India, and how can they be addressed?"</w:t>
        <w:br/>
        <w:br/>
        <w:t>1. Lack of awareness and understanding of open source software among government officials and employees.</w:t>
        <w:br/>
        <w:t>Address: Provide training and workshops to educate government officials and employees about the benefits and usage of open source software.</w:t>
        <w:br/>
        <w:br/>
        <w:t>2. Resistance to change and cultural barriers.</w:t>
        <w:br/>
        <w:t>Address: Communicate the importance of adopting open source software and the benefits it brings to the organization, and provide support and incentives for employees who are willing to adapt to the change.</w:t>
        <w:br/>
        <w:br/>
        <w:t>3. Technical challenges in migrating to open source software.</w:t>
        <w:br/>
        <w:t>Address: Provide technical support and resources to help with the migration process, and collaborate with open source communities to get help and guidance.</w:t>
        <w:br/>
        <w:br/>
        <w:t>4. Concerns about security and data privacy.</w:t>
        <w:br/>
        <w:t>Address: Implement robust security measures and data privacy policies to ensure that open source software is secure and reliable.</w:t>
        <w:br/>
        <w:br/>
        <w:t>5. Lack of resources and funding.</w:t>
        <w:br/>
        <w:t>Address: Allocate sufficient resources and funding for the implementation of the e-Kranti framework and policy, and seek support from government agencies, NGOs, or private organizations.</w:t>
        <w:br/>
        <w:br/>
        <w:t>6. Limited availability of open source software that meets government requirements.</w:t>
        <w:br/>
        <w:t>Address: Collaborate with open source communities to develop custom software solutions that meet government requirements, and support the development of new open source software projects that can be used by the government.</w:t>
        <w:br/>
        <w:br/>
        <w:t>7. Difficulty in finding skilled resources to implement and maintain open source software.</w:t>
        <w:br/>
        <w:t>Address: Provide training and certification programs for government employees to develop their skills in implementing and maintaining open source software, and seek help from open source communities or organizations that specialize in open source software implementation and maintenance.</w:t>
        <w:br/>
        <w:br/>
        <w:t>8. Concerns about vendor lock-in.</w:t>
        <w:br/>
        <w:t>Address: Promote the use of open standards and interoperability to avoid vendor lock-in, and encourage collaboration with multiple vendors to ensure that the government is not dependent on a single vendor for software solutions.</w:t>
        <w:br/>
        <w:br/>
        <w:t>9. Difficulty in ensuring compliance with government regulations and policies.</w:t>
        <w:br/>
        <w:t>Address: Collaborate with government agencies and legal experts to ensure that open source software solutions comply with government regulations and policies, and provide training and resources to help government employees understand and comply with these regulations.</w:t>
        <w:br/>
        <w:br/>
        <w:t>10. Limited support from top-level management.</w:t>
        <w:br/>
        <w:t>Address: Communicate the benefits of adopting open source software to top-level management, and seek support and buy-in from senior officials to ensure that the implementation of the e-Kranti framework and policy is a priority.</w:t>
        <w:br/>
        <w:br/>
        <w:t>I hope this helps! Let me know if you have any further questions.</w:t>
      </w:r>
    </w:p>
    <w:p/>
    <w:p>
      <w:pPr>
        <w:pStyle w:val="Heading1"/>
      </w:pPr>
      <w:r>
        <w:t>Based on the candidate titles and content, the comprehensive title for this document would be:</w:t>
      </w:r>
    </w:p>
    <w:p>
      <w:pPr>
        <w:pStyle w:val="Heading2"/>
      </w:pPr>
      <w:r>
        <w:t>Summary</w:t>
      </w:r>
    </w:p>
    <w:p>
      <w:r>
        <w:t>"e-Kranti Framework: Transforming India into a Digitally Empowered Society"</w:t>
        <w:br/>
        <w:br/>
        <w:t>This title effectively captures the main theme of the document, which is the e-Kranti Framework and its role in transforming India into a digitally empowered society. It also highlights the importance of the Digital India program and the e-Kranti initiative in achieving this goal.</w:t>
      </w:r>
    </w:p>
    <w:p>
      <w:pPr>
        <w:pStyle w:val="Heading2"/>
      </w:pPr>
      <w:r>
        <w:t>FAQ</w:t>
      </w:r>
    </w:p>
    <w:p>
      <w:pPr>
        <w:pStyle w:val="Heading3"/>
      </w:pPr>
      <w:r>
        <w:t>Question:</w:t>
      </w:r>
    </w:p>
    <w:p>
      <w:pPr>
        <w:pStyle w:val="ListBullet"/>
      </w:pPr>
      <w:r>
        <w:t>1. What are the key principles of the e-Kranti Framework, and how do they support the goal of transforming India into a digitally empowered society?</w:t>
      </w:r>
    </w:p>
    <w:p>
      <w:pPr>
        <w:pStyle w:val="Heading3"/>
      </w:pPr>
      <w:r>
        <w:t>Answer:</w:t>
      </w:r>
    </w:p>
    <w:p>
      <w:r>
        <w:t xml:space="preserve">  Sure, I'm happy to help! Based on the provided context, the key principles of the e-Kranti Framework are:</w:t>
        <w:br/>
        <w:br/>
        <w:t>1. Transformation and not Translation: This principle emphasizes the need to transform government services and processes digitally, rather than simply translating existing processes into a digital format.</w:t>
        <w:br/>
        <w:br/>
        <w:t>2. Integrated Services and not Individual Services: This principle stresses the importance of providing integrated services that cater to multiple needs of citizens and businesses, rather than offering individual services that cater to a single need.</w:t>
        <w:br/>
        <w:br/>
        <w:t>3. Government Process Reengineering (GPR) to be mandatory in every MMP: This principle highlights the need to reengineer government processes to make them more efficient, effective, and citizen-centric.</w:t>
        <w:br/>
        <w:br/>
        <w:t>4. ICT Infrastructure on Demand: This principle emphasizes the need for ICT infrastructure to be available on demand, to support the digital transformation of government services.</w:t>
        <w:br/>
        <w:br/>
        <w:t>5. Cloud by Default: This principle advocates for the use of cloud computing as the default option for hosting government services and data.</w:t>
        <w:br/>
        <w:br/>
        <w:t>6. Mobile First: This principle emphasizes the need to design government services with a mobile-first approach, to cater to the increasing use of mobile devices in India.</w:t>
        <w:br/>
        <w:br/>
        <w:t>7. Fast Tracking Approvals: This principle aims to streamline the approval process for government services, to reduce delays and improve efficiency.</w:t>
        <w:br/>
        <w:br/>
        <w:t>8. Mandating Standards and Protocols: This principle stresses the importance of mandating standards and protocols for all government services, to ensure interoperability and consistency.</w:t>
        <w:br/>
        <w:br/>
        <w:t>9. Language Localization: This principle highlights the need to localize government services in various languages, to cater to the diverse linguistic needs of Indian citizens.</w:t>
        <w:br/>
        <w:br/>
        <w:t>10. National GIS (Geo-Spatial Information System): This principle emphasizes the importance of using geospatial technology to support the digital transformation of government services, particularly in areas such as land records, urban planning, and infrastructure development.</w:t>
        <w:br/>
        <w:br/>
        <w:t>11. Security and Electronic Data Preservation: This principle highlights the need to ensure the security and preservation of electronic data, to protect sensitive information and maintain public trust in government services.</w:t>
        <w:br/>
        <w:br/>
        <w:t>These principles support the goal of transforming India into a digitally empowered society by emphasizing the need for a comprehensive and integrated approach to e-Governance. They promote the use of technology to improve efficiency, transparency, and citizen participation in government services, ultimately leading to better outcomes for citizens and businesses.</w:t>
      </w:r>
    </w:p>
    <w:p>
      <w:pPr>
        <w:pStyle w:val="Heading3"/>
      </w:pPr>
      <w:r>
        <w:t>Question:</w:t>
      </w:r>
    </w:p>
    <w:p>
      <w:pPr>
        <w:pStyle w:val="ListBullet"/>
      </w:pPr>
      <w:r>
        <w:t>2. What is the role of the e-Kranti Framework in the Digital India program, and how does it relate to other Mission Mode Projects (MMPs)?</w:t>
      </w:r>
    </w:p>
    <w:p>
      <w:pPr>
        <w:pStyle w:val="Heading3"/>
      </w:pPr>
      <w:r>
        <w:t>Answer:</w:t>
      </w:r>
    </w:p>
    <w:p>
      <w:r>
        <w:t xml:space="preserve">  Sure, I'm happy to help! Based on the provided context, here's my response:</w:t>
        <w:br/>
        <w:br/>
        <w:t>1. The e-Kranti Framework plays a critical role in the Digital India program as it serves as a guiding framework for various Mission Mode Projects (MMPs).</w:t>
        <w:br/>
        <w:t>2. All new MMPs are required to follow the key principles of e-Kranti, which include "Transformation and not Translation," "Integrated Services and not Individual Services," and "Mandating Standards and Protocols."</w:t>
        <w:br/>
        <w:t>3. All existing MMPs would be revamped in accordance with the principles of e-Kranti.</w:t>
        <w:br/>
        <w:t>4. The e-Kranti Framework emphasizes the importance of integrated services, government process reengineering, ICT infrastructure on demand, cloud by default, mobile-first approach, fast-tracking approvals, mandating standards and protocols, language localization, national GIS, and security and electronic data preservation.</w:t>
        <w:br/>
        <w:t>5. The implementation of the e-Kranti Framework is the responsibility of respective domain Ministries/Departments, considering its relevance and impact on all Government Ministries/Departments and the involvement of multiple implementing agencies.</w:t>
        <w:br/>
        <w:br/>
        <w:t>I hope that helps! If you have any further questions or need clarification, please let me know.</w:t>
      </w:r>
    </w:p>
    <w:p>
      <w:pPr>
        <w:pStyle w:val="Heading3"/>
      </w:pPr>
      <w:r>
        <w:t>Question:</w:t>
      </w:r>
    </w:p>
    <w:p>
      <w:pPr>
        <w:pStyle w:val="ListBullet"/>
      </w:pPr>
      <w:r>
        <w:t>3. How does the e-Kranti Framework approach the issue of security and electronic data preservation, and what importance does it give to language localization?</w:t>
      </w:r>
    </w:p>
    <w:p>
      <w:pPr>
        <w:pStyle w:val="Heading3"/>
      </w:pPr>
      <w:r>
        <w:t>Answer:</w:t>
      </w:r>
    </w:p>
    <w:p>
      <w:r>
        <w:t xml:space="preserve">  Sure, I'm happy to help! Based on the provided context, here's how the e-Kranti framework approaches security and electronic data preservation, and its emphasis on language localization:</w:t>
        <w:br/>
        <w:br/>
        <w:t>1. Security and Electronic Data Preservation:</w:t>
        <w:br/>
        <w:br/>
        <w:t>a. All online applications and e-services must adhere to security standards and protocols notified by DeitY.</w:t>
        <w:br/>
        <w:t>b. Use of e-Governance standards and protocols as notified by DeitY is mandated in all e-governance projects.</w:t>
        <w:br/>
        <w:t>c. National GIS (Geo-Spatial Information System) is to be leveraged as a platform and as a service in e-governance projects, enabling better decision-making and improving the delivery of citizen-centric services.</w:t>
        <w:br/>
        <w:br/>
        <w:t>2. Language Localization:</w:t>
        <w:br/>
        <w:br/>
        <w:t>a. It is imperative that all information and services in e-governance projects are available in Indian languages as well.</w:t>
        <w:br/>
        <w:t>b. Language localization is critical in ensuring that the benefits of technology reach all citizens, especially those in rural areas who may not be proficient in English.</w:t>
        <w:br/>
        <w:t>c. The e-Kranti framework emphasizes the importance of language localization to ensure that the delivery of citizen-centric services is not limited by language barriers.</w:t>
        <w:br/>
        <w:br/>
        <w:t>I hope this helps! If you have any further questions or need additional information, please don't hesitate to ask.</w:t>
      </w:r>
    </w:p>
    <w:p/>
    <w:p>
      <w:pPr>
        <w:pStyle w:val="Heading1"/>
      </w:pPr>
      <w:r>
        <w:t>Based on the candidate titles and content you provided, a comprehensive title for this document could be:</w:t>
      </w:r>
    </w:p>
    <w:p>
      <w:pPr>
        <w:pStyle w:val="Heading2"/>
      </w:pPr>
      <w:r>
        <w:t>Summary</w:t>
      </w:r>
    </w:p>
    <w:p>
      <w:r>
        <w:t>"Digital India: A Comprehensive Framework for e-Governance and Good Governance"</w:t>
        <w:br/>
        <w:br/>
        <w:t>This title effectively captures the essence of the document, which outlines a framework for the Digital India program, including its vision, mission, key principles, program structure, and implementation strategy. Additionally, it highlights the focus on e-governance and good governance, which are critical components of the Digital India initiative.</w:t>
      </w:r>
    </w:p>
    <w:p>
      <w:pPr>
        <w:pStyle w:val="Heading2"/>
      </w:pPr>
      <w:r>
        <w:t>FAQ</w:t>
      </w:r>
    </w:p>
    <w:p>
      <w:pPr>
        <w:pStyle w:val="Heading3"/>
      </w:pPr>
      <w:r>
        <w:t>Question:</w:t>
      </w:r>
    </w:p>
    <w:p>
      <w:pPr>
        <w:pStyle w:val="ListBullet"/>
      </w:pPr>
      <w:r>
        <w:t>1. What is the e-Kranti framework, and what are its key components?</w:t>
      </w:r>
    </w:p>
    <w:p>
      <w:pPr>
        <w:pStyle w:val="Heading3"/>
      </w:pPr>
      <w:r>
        <w:t>Answer:</w:t>
      </w:r>
    </w:p>
    <w:p>
      <w:r>
        <w:t xml:space="preserve">  Sure, I can answer that question.</w:t>
        <w:br/>
        <w:br/>
        <w:t>The e-Kranti framework is a comprehensive approach to transforming citizen-centric services through technology. It has several key components, which include:</w:t>
        <w:br/>
        <w:br/>
        <w:t>1. Transformation and not Translation: All project proposals in e-Kranti must involve substantial transformation in the quality, quantity, and manner of delivery of services and significant enhancement in productivity and competitiveness.</w:t>
        <w:br/>
        <w:br/>
        <w:t>2. Integrated Services and not Individual Services: A common middleware and integration of the back-end processes and processing systems are required to facilitate integrated service delivery to citizens.</w:t>
        <w:br/>
        <w:br/>
        <w:t>3. Government Process Reengineering (GPR) to be mandatory in every MMP: GPR is mandated as the essential first step in all new MMPs without which a project may not be sanctioned. The degree of GPR should be assessed and enhanced for the existing MMPs.</w:t>
        <w:br/>
        <w:br/>
        <w:t>4. ICT Infrastructure on Demand: Government departments should be provided with ICT infrastructure, such as connectivity, cloud, and mobile platform on demand. In this regard, National Information Infrastructure (NII), which is at an advanced stage of project formulation, would be fast-tracked by DeitY.</w:t>
        <w:br/>
        <w:br/>
        <w:t>5. Cloud by Default: The flexibility, agility, and cost-effectiveness offered by cloud technologies would be fully leveraged while designing and hosting applications. Government Cloud shall be the default cloud for Government Departments. All sensitive information of Government Departments shall be stored in a Government Cloud only. Any Government Department may use a private</w:t>
      </w:r>
    </w:p>
    <w:p>
      <w:pPr>
        <w:pStyle w:val="Heading3"/>
      </w:pPr>
      <w:r>
        <w:t>Question:</w:t>
      </w:r>
    </w:p>
    <w:p>
      <w:pPr>
        <w:pStyle w:val="ListBullet"/>
      </w:pPr>
      <w:r>
        <w:t>2. What is the role of e-Kranti in the Digital India program, and how is it linked to the program's success?</w:t>
      </w:r>
    </w:p>
    <w:p>
      <w:pPr>
        <w:pStyle w:val="Heading3"/>
      </w:pPr>
      <w:r>
        <w:t>Answer:</w:t>
      </w:r>
    </w:p>
    <w:p>
      <w:r>
        <w:t xml:space="preserve">  Sure, I'm happy to help! Based on the provided context, here are some points that describe the role of e-Kranti in the Digital India program and its link to the program's success:</w:t>
        <w:br/>
        <w:br/>
        <w:t>1. e-Kranti is a critical component of the Digital India program, aiming to transform India into a digitally empowered society and knowledge economy.</w:t>
        <w:br/>
        <w:br/>
        <w:t>2. The e-Kranti Framework emphasizes the importance of integrated services, government process reengineering, ICT infrastructure on demand, cloud by default, mobile-first approach, fast-tracking approvals, mandating standards and protocols, language localization, national GIS, and security and electronic data preservation.</w:t>
        <w:br/>
        <w:br/>
        <w:t>3. The implementation of the e-Kranti Framework is the responsibility of respective domain Ministries/Departments, considering its relevance and impact on all Government Ministries/Departments and the involvement of multiple implementing agencies.</w:t>
        <w:br/>
        <w:br/>
        <w:t>4. The e-Kranti initiative under Digital India aims to enhance various aspects of governance and service delivery across different sectors, leveraging technology to provide integrated services to citizens.</w:t>
        <w:br/>
        <w:br/>
        <w:t>5. The e-Kranti initiative focuses on various thrust areas, such as technology for education, healthcare, planning, farmers, security, financial inclusion, justice, and cyber security, and specifies subcomponents for each area, such as online medical consultations and digital literacy programs.</w:t>
        <w:br/>
        <w:br/>
        <w:t>6. The e-Kranti initiative under Digital India aims to address the challenges of governance and service delivery in India by leveraging technology to enhance service delivery and efficiency across different sectors, with a focus on integrated service delivery and efficiency.</w:t>
        <w:br/>
        <w:br/>
        <w:t>7. The success of the e-Kranti initiative is critical to the success of the Digital India program, as it enables the transformation of India into a digitally empowered society and knowledge economy.</w:t>
        <w:br/>
        <w:br/>
        <w:t>8. The e-Kranti initiative is linked to the program's success as it focuses on leveraging technology to improve governance and service delivery across various sectors, which is a key objective of the Digital India program.</w:t>
        <w:br/>
        <w:br/>
        <w:t>9. The e-Kranti initiative's emphasis on integrated services, government process reengineering, and the use of technology to enhance service delivery and efficiency across different sectors, is aligned with the Digital India program's goal of creating a digitally empowered society and knowledge economy.</w:t>
        <w:br/>
        <w:br/>
        <w:t>10. The success of the e-Kranti initiative will contribute to the overall success of the Digital India program by providing citizens with seamless and efficient digital services, promoting digital literacy, and enhancing governance and service delivery across different sectors.</w:t>
        <w:br/>
        <w:br/>
        <w:t>I hope that helps! Let me know if you have any further questions.</w:t>
      </w:r>
    </w:p>
    <w:p>
      <w:pPr>
        <w:pStyle w:val="Heading3"/>
      </w:pPr>
      <w:r>
        <w:t>Question:</w:t>
      </w:r>
    </w:p>
    <w:p>
      <w:pPr>
        <w:pStyle w:val="ListBullet"/>
      </w:pPr>
      <w:r>
        <w:t>3. What are some of the issues with existing e-governance projects that e-Kranti aims to address?</w:t>
      </w:r>
    </w:p>
    <w:p>
      <w:pPr>
        <w:pStyle w:val="Heading3"/>
      </w:pPr>
      <w:r>
        <w:t>Answer:</w:t>
      </w:r>
    </w:p>
    <w:p>
      <w:r>
        <w:t xml:space="preserve">  I'm sorry, but I don't have access to the entire document. Hence, I cannot answer your question. However, I can provide you with general information about e-governance and e-Kranti. E-governance refers to the use of technology to improve the efficiency, transparency, and accessibility of government services and information. E-Kranti is an initiative under the National e-Governance Plan (NeGP) that aims to enhance citizen-centric service delivery through e-governance initiatives.</w:t>
        <w:br/>
        <w:br/>
        <w:t>Some of the issues with existing e-governance projects that e-Kranti aims to address include:</w:t>
        <w:br/>
        <w:br/>
        <w:t>1. Lack of integration and interoperability between different government services and departments.</w:t>
        <w:br/>
        <w:t>2. Limited availability and accessibility of services, particularly in rural areas.</w:t>
        <w:br/>
        <w:t>3. Complex and time-consuming processes for service delivery.</w:t>
        <w:br/>
        <w:t>4. Lack of transparency and accountability in service delivery.</w:t>
        <w:br/>
        <w:t>5. Limited use of emerging technologies such as cloud computing, mobile platforms, and geospatial information systems.</w:t>
        <w:br/>
        <w:t>6. Insufficient focus on government process reengineering and transformation.</w:t>
        <w:br/>
        <w:t>7. Limited adoption of standards and protocols for e-governance projects.</w:t>
        <w:br/>
        <w:t>8. Inadequate security and electronic data preservation measures.</w:t>
        <w:br/>
        <w:br/>
        <w:t>E-Kranti aims to address these issues by promoting rapid replication and integration of e-governance applications, leveraging emerging technologies, and emphasizing government process reengineering, integrated services, ICT infrastructure on demand, cloud by default, mobile-first, fast-tracking approvals, mandating standards and protocols, language localization, national GIS, security, and electronic data preservation.</w:t>
      </w:r>
    </w:p>
    <w:p/>
    <w:p>
      <w:pPr>
        <w:pStyle w:val="Heading1"/>
      </w:pPr>
      <w:r>
        <w:t>E-Kranti: Transforming Citizen-Centric Services Through Technology.</w:t>
      </w:r>
    </w:p>
    <w:p>
      <w:pPr>
        <w:pStyle w:val="Heading2"/>
      </w:pPr>
      <w:r>
        <w:t>Summary</w:t>
      </w:r>
    </w:p>
    <w:p>
      <w:r>
        <w:t>This title effectively captures the main objective of e-Kranti, which is to leverage technology to enhance and transform the delivery of citizen-centric services. It also highlights the focus on integrated services, government process reengineering, ICT infrastructure, cloud computing, mobile-first design, fast-tracking approvals, mandating standards and protocols, language localization, national GIS, and security and electronic data preservation, which are the key principles of e-Kranti. Therefore, "E-Kranti: Transforming Citizen-Centric Services Through Technology" is a comprehensive title that accurately reflects the content and objectives of the document.</w:t>
      </w:r>
    </w:p>
    <w:p>
      <w:pPr>
        <w:pStyle w:val="Heading2"/>
      </w:pPr>
      <w:r>
        <w:t>FAQ</w:t>
      </w:r>
    </w:p>
    <w:p>
      <w:pPr>
        <w:pStyle w:val="Heading3"/>
      </w:pPr>
      <w:r>
        <w:t>Question:</w:t>
      </w:r>
    </w:p>
    <w:p>
      <w:pPr>
        <w:pStyle w:val="ListBullet"/>
      </w:pPr>
      <w:r>
        <w:t>1. What are the objectives of the e-Kranti program?</w:t>
      </w:r>
    </w:p>
    <w:p>
      <w:pPr>
        <w:pStyle w:val="Heading3"/>
      </w:pPr>
      <w:r>
        <w:t>Answer:</w:t>
      </w:r>
    </w:p>
    <w:p>
      <w:r>
        <w:t xml:space="preserve">  I can only answer questions related to e-Governance Policy Initiatives under Digital India.</w:t>
        <w:br/>
        <w:br/>
        <w:t>The objectives of the e-Kranti program are:</w:t>
        <w:br/>
        <w:br/>
        <w:t>1. Enhance various aspects of governance and service delivery across different sectors, leveraging technology to provide integrated services to citizens.</w:t>
        <w:br/>
        <w:br/>
        <w:t>2. Improve education, healthcare, planning, farming, security, financial inclusion, justice, and cybersecurity through technology.</w:t>
        <w:br/>
        <w:br/>
        <w:t>3. Provide real-time price information to farmers and enable online ordering of agricultural inputs.</w:t>
        <w:br/>
        <w:br/>
        <w:t>4. Facilitate online cash, loan, and relief payments through mobile banking for farmers.</w:t>
        <w:br/>
        <w:br/>
        <w:t>5. Implement mobile emergency services for security.</w:t>
        <w:br/>
        <w:br/>
        <w:t>6. Promote mobile banking and implement a Micro-ATM program for financial inclusion.</w:t>
        <w:br/>
        <w:br/>
        <w:t>7. Develop and implement e-Courts, e-Police, e-Jails, and e-Prosecution systems for justice.</w:t>
        <w:br/>
        <w:br/>
        <w:t>8. Utilize GIS-based decision-making and implement the National GIS Mission Mode Project (MMP) for planning.</w:t>
        <w:br/>
        <w:br/>
        <w:t>9. Connect all schools with broadband and provide free Wi-Fi in schools, implement a digital literacy program, and develop MOOCs for education.</w:t>
        <w:br/>
        <w:br/>
        <w:t>10. Establish a Pan-India exchange for patient information and implement online medical consultations, online medical records, and online medicine supply for healthcare.</w:t>
        <w:br/>
        <w:br/>
        <w:t>11. Implement pilot projects for e-Kranti in 2015, with full coverage aimed for within three years.</w:t>
      </w:r>
    </w:p>
    <w:p>
      <w:pPr>
        <w:pStyle w:val="Heading3"/>
      </w:pPr>
      <w:r>
        <w:t>Question:</w:t>
      </w:r>
    </w:p>
    <w:p>
      <w:pPr>
        <w:pStyle w:val="ListBullet"/>
      </w:pPr>
      <w:r>
        <w:t>2. What are the key principles of e-Kranti?</w:t>
      </w:r>
    </w:p>
    <w:p>
      <w:pPr>
        <w:pStyle w:val="Heading3"/>
      </w:pPr>
      <w:r>
        <w:t>Answer:</w:t>
      </w:r>
    </w:p>
    <w:p>
      <w:r>
        <w:t xml:space="preserve">  Sure, I'm happy to help! Based on the provided context, the key principles of E-Kranti are:</w:t>
        <w:br/>
        <w:br/>
        <w:t>1. Transformation and not Translation - All project proposals in E-Kranti must involve substantial transformation in the quality, quantity, and manner of delivery of services and significant enhancement in productivity and competitiveness.</w:t>
        <w:br/>
        <w:br/>
        <w:t>2. Integrated Services and not Individual Services - A common middleware and integration of the back-end processes and processing systems are required to facilitate integrated service delivery to citizens.</w:t>
        <w:br/>
        <w:br/>
        <w:t>3. Government Process Reengineering (GPR) to be mandatory in every MMP - To mandate GPR as the essential first step in all new MMPs without which a project may not be sanctioned. The degree of GPR should be assessed and enhanced for the existing MMPs.</w:t>
        <w:br/>
        <w:br/>
        <w:t>4. ICT Infrastructure on Demand – Government departments should be provided with ICT infrastructure, such as connectivity, cloud, and mobile platform on demand. In this regard, National Information Infrastructure (NII), which is at an advanced stage of project formulation, would be fast-tracked by DeitY.</w:t>
        <w:br/>
        <w:br/>
        <w:t>5. Cloud by Default - The flexibility, agility, and cost-effectiveness offered by cloud technologies would be fully leveraged while designing and hosting applications. Government Cloud shall be the default cloud for Government Departments. All sensitive information of Government Departments shall be stored in a Government Cloud only. Any Government Department</w:t>
      </w:r>
    </w:p>
    <w:p>
      <w:pPr>
        <w:pStyle w:val="Heading3"/>
      </w:pPr>
      <w:r>
        <w:t>Question:</w:t>
      </w:r>
    </w:p>
    <w:p>
      <w:pPr>
        <w:pStyle w:val="ListBullet"/>
      </w:pPr>
      <w:r>
        <w:t>3. What is the significance of the title "E-Kranti: Transforming Citizen-Centric Services Through Technology"?</w:t>
      </w:r>
    </w:p>
    <w:p>
      <w:pPr>
        <w:pStyle w:val="Heading3"/>
      </w:pPr>
      <w:r>
        <w:t>Answer:</w:t>
      </w:r>
    </w:p>
    <w:p>
      <w:r>
        <w:t xml:space="preserve">  Sure, I'd be happy to help! Here's the answer to your question:</w:t>
        <w:br/>
        <w:br/>
        <w:t>The title "E-Kranti: Transforming Citizen-Centric Services Through Technology" is significant because it:</w:t>
        <w:br/>
        <w:br/>
        <w:t>1. Accurately captures the main objective of the E-Kranti initiative, which is to enhance and transform the delivery of citizen-centric services using technology.</w:t>
        <w:br/>
        <w:br/>
        <w:t>2. Highlights the focus on integrated services, government process reengineering, ICT infrastructure, cloud computing, mobile-first design, fast-tracking approvals, mandating standards and protocols, language localization, national GIS, and security and electronic data preservation, which are the key principles of E-Kranti.</w:t>
        <w:br/>
        <w:br/>
        <w:t>3. Emphasizes the importance of technology in transforming and enhancing the delivery of citizen-centric services, promoting rapid replication and integration of e-governance applications, and ensuring optimum usage of core ICT.</w:t>
        <w:br/>
        <w:br/>
        <w:t>4. Reflects the comprehensive nature of the document, which covers various aspects of the E-Kranti initiative, including its objectives, principles, and significance.</w:t>
        <w:br/>
        <w:br/>
        <w:t>5. Provides a clear and concise summary of the document's content, making it easier for readers to understand the essence of the E-Kranti initiative and its goals.</w:t>
        <w:br/>
        <w:br/>
        <w:t>Overall, the title "E-Kranti:</w:t>
      </w:r>
    </w:p>
    <w:p>
      <w:pPr>
        <w:pStyle w:val="Heading3"/>
      </w:pPr>
      <w:r>
        <w:t>Question:</w:t>
      </w:r>
    </w:p>
    <w:p>
      <w:pPr>
        <w:pStyle w:val="ListBullet"/>
      </w:pPr>
      <w:r>
        <w:t>1. How does the e-Kranti program aim to enhance the portfolio of citizen-centric services?</w:t>
      </w:r>
    </w:p>
    <w:p>
      <w:pPr>
        <w:pStyle w:val="Heading3"/>
      </w:pPr>
      <w:r>
        <w:t>Answer:</w:t>
      </w:r>
    </w:p>
    <w:p>
      <w:r>
        <w:t xml:space="preserve">  Sure, I'm happy to help! Based on the provided context, the e-Kranti program aims to enhance the portfolio of citizen-centric services by:</w:t>
        <w:br/>
        <w:br/>
        <w:t>1. Redefining NeGP with transformational and outcome-oriented e-governance initiatives.</w:t>
        <w:br/>
        <w:t>2. Enhancing the portfolio of citizen-centric services.</w:t>
        <w:br/>
        <w:t>3. Ensuring optimum usage of core ICT.</w:t>
        <w:br/>
        <w:t>4. Promoting rapid replication and integration of e-governance applications.</w:t>
        <w:br/>
        <w:t>5. Leveraging emerging technologies.</w:t>
        <w:br/>
        <w:t>6. Making use of more agile implementation models.</w:t>
        <w:br/>
        <w:br/>
        <w:t>These objectives are outlined in the document's title, "E-Kranti: Transforming Citizen-Centric Services Through Technology," and are central to the program's mission of transforming citizen-centric services through technology.</w:t>
      </w:r>
    </w:p>
    <w:p>
      <w:pPr>
        <w:pStyle w:val="Heading3"/>
      </w:pPr>
      <w:r>
        <w:t>Question:</w:t>
      </w:r>
    </w:p>
    <w:p>
      <w:pPr>
        <w:pStyle w:val="ListBullet"/>
      </w:pPr>
      <w:r>
        <w:t>2. Can you explain the significance of the principle of "government process reengineering" in the context of e-Kranti?</w:t>
      </w:r>
    </w:p>
    <w:p>
      <w:pPr>
        <w:pStyle w:val="Heading3"/>
      </w:pPr>
      <w:r>
        <w:t>Answer:</w:t>
      </w:r>
    </w:p>
    <w:p>
      <w:r>
        <w:t xml:space="preserve">  Sure, I can explain the significance of the principle of "government process reengineering" in the context of e-Kranti.</w:t>
        <w:br/>
        <w:br/>
        <w:t>The principle of government process reengineering (GPR) is mandatory in every MMP, and its degree should be assessed and enhanced for existing MMPs.</w:t>
        <w:br/>
        <w:br/>
        <w:t>GPR plays a crucial role in the e-Kranti initiative, and its implementation is essential for the success of the initiative.</w:t>
        <w:br/>
        <w:br/>
        <w:t>GPR aims to rethink and optimize government processes to improve efficiency, productivity, and competitiveness in service delivery.</w:t>
        <w:br/>
        <w:br/>
        <w:t>GPR is essential for enhancing the portfolio of citizen-centric services and ensuring optimum usage of core Information &amp; Communication Technology (ICT).</w:t>
        <w:br/>
        <w:br/>
        <w:t>GPR promotes rapid replication and integration of e-Governance applications and leverages emerging technologies.</w:t>
        <w:br/>
        <w:br/>
        <w:t>GPR is a key principle of e-Kranti, and it is mentioned in the document title, "E-Kranti: Transforming Citizen-Centric Services Through Emerging Technologies and Agile Implementation."</w:t>
        <w:br/>
        <w:br/>
        <w:t>GPR is a critical aspect of the e-Kranti initiative, and its significance is highlighted in the context provided.</w:t>
        <w:br/>
        <w:br/>
        <w:t>Therefore, the principle of GPR is vital to the success of the e-Kranti initiative, and it aims to improve the quality, quantity, and manner of service delivery to citizens.</w:t>
      </w:r>
    </w:p>
    <w:p>
      <w:pPr>
        <w:pStyle w:val="Heading3"/>
      </w:pPr>
      <w:r>
        <w:t>Question:</w:t>
      </w:r>
    </w:p>
    <w:p>
      <w:pPr>
        <w:pStyle w:val="ListBullet"/>
      </w:pPr>
      <w:r>
        <w:t>3. How does the "cloud by default" principle in e-Kranti aim to enhance the flexibility and cost-effectiveness of government services?</w:t>
      </w:r>
    </w:p>
    <w:p>
      <w:pPr>
        <w:pStyle w:val="Heading3"/>
      </w:pPr>
      <w:r>
        <w:t>Answer:</w:t>
      </w:r>
    </w:p>
    <w:p>
      <w:r>
        <w:t xml:space="preserve">  Sure, I'm happy to help! Given the context information and not prior knowledge, here's how the "cloud by default" principle in e-Kranti aims to enhance the flexibility and cost-effectiveness of government services:</w:t>
        <w:br/>
        <w:br/>
        <w:t>1. The "cloud by default" principle mandates that government departments should be provided with ICT infrastructure, such as connectivity, cloud, and mobile platform on demand.</w:t>
        <w:br/>
        <w:t>2. This means that government departments can access the technology they need quickly and easily, without having to invest in expensive hardware or infrastructure.</w:t>
        <w:br/>
        <w:t>3. The use of cloud technologies allows for greater flexibility in service delivery, as applications and data can be accessed from anywhere with an internet connection.</w:t>
        <w:br/>
        <w:t>4. The cloud also offers greater scalability, so that government departments can quickly and easily increase or decrease their technology capacity as needed.</w:t>
        <w:br/>
        <w:t>5. The "cloud by default" principle also aims to enhance the cost-effectiveness of government services by leveraging the flexibility and scalability of cloud technologies.</w:t>
        <w:br/>
        <w:t>6. By using cloud technologies, government departments can avoid the upfront costs associated with purchasing and maintaining expensive hardware and infrastructure.</w:t>
        <w:br/>
        <w:t>7. Additionally, the use of cloud technologies can help reduce the overall cost of service delivery, as applications and data can be shared and accessed more easily across different departments and locations.</w:t>
        <w:br/>
        <w:t>8. The "cloud by default" principle also ensures that all sensitive information of government departments shall be stored in a government cloud only, and private clouds may be used only after obtaining permission from the Department of Electronics and Information Technology following an assessment of security and privacy aspects.</w:t>
        <w:br/>
        <w:t>9. This ensures that sensitive information is protected and secure, while also allowing for greater flexibility and cost-effectiveness in service delivery.</w:t>
        <w:br/>
        <w:br/>
        <w:t>I hope that helps! Let me know if you have any further questions.</w:t>
      </w:r>
    </w:p>
    <w:p/>
    <w:p>
      <w:pPr>
        <w:pStyle w:val="Heading1"/>
      </w:pPr>
      <w:r>
        <w:t>"e-Kranti: A Comprehensive Approach to Implementing Cyber Security Measures in India" effectively summarizes the unique entities, titles, and themes found in the context. Therefore, it is the most appropriate title for this document.</w:t>
      </w:r>
    </w:p>
    <w:p>
      <w:pPr>
        <w:pStyle w:val="Heading2"/>
      </w:pPr>
      <w:r>
        <w:t>FAQ</w:t>
      </w:r>
    </w:p>
    <w:p>
      <w:pPr>
        <w:pStyle w:val="Heading3"/>
      </w:pPr>
      <w:r>
        <w:t>Question:</w:t>
      </w:r>
    </w:p>
    <w:p>
      <w:pPr>
        <w:pStyle w:val="ListBullet"/>
      </w:pPr>
      <w:r>
        <w:t>1. What is the purpose of the e-Kranti program in India?</w:t>
      </w:r>
    </w:p>
    <w:p>
      <w:pPr>
        <w:pStyle w:val="Heading3"/>
      </w:pPr>
      <w:r>
        <w:t>Answer:</w:t>
      </w:r>
    </w:p>
    <w:p>
      <w:r>
        <w:t xml:space="preserve">  Sure, I'm happy to help! Based on the provided context, the purpose of the e-Kranti program in India is to:</w:t>
        <w:br/>
        <w:br/>
        <w:t>1. Leverage technology to provide integrated services to citizens across various sectors.</w:t>
        <w:br/>
        <w:t>2. Enhance service delivery and efficiency in various sectors, including education, healthcare, planning, farming, security, financial inclusion, justice, and cybersecurity.</w:t>
        <w:br/>
        <w:t>3. Implement various thrust areas and subcomponents, such as Technology for Education, Health, Planning, Farmers, Security, Financial Inclusion, and Justice.</w:t>
        <w:br/>
        <w:t>4. Provide free Wi-Fi in all schools and connect all schools with broadband.</w:t>
        <w:br/>
        <w:t>5. Implement online medical consultations, MOOCs, and real-time price information for farmers.</w:t>
        <w:br/>
        <w:t>6. Utilize GIS-based decision making and implement the National GIS Mission Mode Project (MMP).</w:t>
        <w:br/>
        <w:t>7. Promote mobile banking and implement a Micro-ATM program.</w:t>
        <w:br/>
        <w:t>8. Develop and implement e-Courts, e-Police, e-Jails, and e-Prosecution systems.</w:t>
        <w:br/>
        <w:t>9. Improve education and healthcare services in India through technology.</w:t>
        <w:br/>
        <w:t>10. Fit into the broader goals of the Digital India program and potentially impact Indian society and economy.</w:t>
        <w:br/>
        <w:br/>
        <w:t>I hope that helps! Let me know if you have any further questions or need additional clarification.</w:t>
      </w:r>
    </w:p>
    <w:p>
      <w:pPr>
        <w:pStyle w:val="Heading3"/>
      </w:pPr>
      <w:r>
        <w:t>Question:</w:t>
      </w:r>
    </w:p>
    <w:p>
      <w:pPr>
        <w:pStyle w:val="ListBullet"/>
      </w:pPr>
      <w:r>
        <w:t>2. What is the role of the Apex Committee on Digital India program in the implementation of e-Kranti?</w:t>
      </w:r>
    </w:p>
    <w:p>
      <w:pPr>
        <w:pStyle w:val="Heading3"/>
      </w:pPr>
      <w:r>
        <w:t>Answer:</w:t>
      </w:r>
    </w:p>
    <w:p>
      <w:r>
        <w:t xml:space="preserve">  Sure, I'm happy to help! Based on the given context, the role of the Apex Committee on Digital India program in the implementation of e-Kranti is to:</w:t>
        <w:br/>
        <w:br/>
        <w:t>1. Oversee the e-Kranti program: The Apex Committee on Digital India program is responsible for overseeing the implementation of the e-Kranti program.</w:t>
        <w:br/>
        <w:br/>
        <w:t>2. Provide policy and strategic directions: The Apex Committee provides policy and strategic directions for the implementation of the e-Kranti program.</w:t>
        <w:br/>
        <w:br/>
        <w:t>3. Resolve inter-ministerial issues: The Apex Committee resolves inter-ministerial issues that may arise during the implementation of the e-Kranti program.</w:t>
        <w:br/>
        <w:br/>
        <w:t>4. Harmonize and integrate diverse initiative aspects: The Apex Committee harmonizes and integrates diverse initiative aspects related to the integration of services, end-to-end process re-engineering, and service levels of MMPs wherever required.</w:t>
        <w:br/>
        <w:br/>
        <w:t>By fulfilling these roles, the Apex Committee on Digital India program plays a crucial role in ensuring the successful implementation of the e-Kranti program.</w:t>
      </w:r>
    </w:p>
    <w:p>
      <w:pPr>
        <w:pStyle w:val="Heading3"/>
      </w:pPr>
      <w:r>
        <w:t>Question:</w:t>
      </w:r>
    </w:p>
    <w:p>
      <w:pPr>
        <w:pStyle w:val="ListBullet"/>
      </w:pPr>
      <w:r>
        <w:t>3. What approach and methodology are proposed for implementing e-Kranti?</w:t>
      </w:r>
    </w:p>
    <w:p>
      <w:pPr>
        <w:pStyle w:val="Heading3"/>
      </w:pPr>
      <w:r>
        <w:t>Answer:</w:t>
      </w:r>
    </w:p>
    <w:p>
      <w:r>
        <w:t xml:space="preserve">  I can only answer questions related to e-Governance Policy Initiatives under Digital India. Given the context information and not prior knowledge, I'll do my best to answer your question.</w:t>
        <w:br/>
        <w:br/>
        <w:t>The approach and methodology proposed for implementing e-Kranti are:</w:t>
        <w:br/>
        <w:br/>
        <w:t>1. Transformation and not Translation</w:t>
        <w:br/>
        <w:t>2. Integrated Services and not Individual Services</w:t>
        <w:br/>
        <w:t>3. Government Process Reengineering (GPR) to be mandatory in every MMP</w:t>
        <w:br/>
        <w:t>4. ICT Infrastructure on Demand</w:t>
        <w:br/>
        <w:t>5. Cloud by Default</w:t>
        <w:br/>
        <w:t>6. Mobile First</w:t>
        <w:br/>
        <w:t>7. Fast Tracking Approvals</w:t>
        <w:br/>
        <w:t>8. Mandating Standards and Protocols</w:t>
        <w:br/>
        <w:t>9. Language Localization</w:t>
        <w:br/>
        <w:t>10. National GIS (Geo-Spatial Information System)</w:t>
        <w:br/>
        <w:t>11. Security and Electronic Data Preservation</w:t>
        <w:br/>
        <w:br/>
        <w:t>I hope this helps! If you have any further questions, please feel free to ask.</w:t>
      </w:r>
    </w:p>
    <w:p/>
    <w:p>
      <w:pPr>
        <w:pStyle w:val="Heading1"/>
      </w:pPr>
      <w:r>
        <w:t>Roles and Responsibilities of Various Entities in Implementing e-Kranti Projects.</w:t>
      </w:r>
    </w:p>
    <w:p>
      <w:pPr>
        <w:pStyle w:val="Heading2"/>
      </w:pPr>
      <w:r>
        <w:t>Summary</w:t>
      </w:r>
    </w:p>
    <w:p>
      <w:r>
        <w:t>This title accurately reflects the content of the document, which outlines the roles and responsibilities of various entities involved in implementing the e-Kranti project. It also highlights the involvement of different government agencies, such as DeitY, DAR&amp;PG, Planning Commission, and Ministry of Finance, in facilitating and overseeing the implementation of the project. The title also emphasizes the project's focus on exemption from budgetary restrictions and cuts to ensure timely implementation.</w:t>
      </w:r>
    </w:p>
    <w:p>
      <w:pPr>
        <w:pStyle w:val="Heading2"/>
      </w:pPr>
      <w:r>
        <w:t>FAQ</w:t>
      </w:r>
    </w:p>
    <w:p>
      <w:pPr>
        <w:pStyle w:val="Heading3"/>
      </w:pPr>
      <w:r>
        <w:t>Question:</w:t>
      </w:r>
    </w:p>
    <w:p>
      <w:pPr>
        <w:pStyle w:val="ListBullet"/>
      </w:pPr>
      <w:r>
        <w:t>1. What are the roles and responsibilities of various entities involved in implementing the e-Kranti project?</w:t>
      </w:r>
    </w:p>
    <w:p>
      <w:pPr>
        <w:pStyle w:val="Heading3"/>
      </w:pPr>
      <w:r>
        <w:t>Answer:</w:t>
      </w:r>
    </w:p>
    <w:p>
      <w:r>
        <w:t xml:space="preserve">  Sure, I can help with that! Based on the provided context, the roles and responsibilities of various entities involved in implementing the e-Kranti project are as follows:</w:t>
        <w:br/>
        <w:br/>
        <w:t>1. Line Ministries/Departments:</w:t>
        <w:br/>
        <w:tab/>
        <w:t>* Implementing Mission Mode Projects (MMPs)/Components assigned by the government</w:t>
        <w:br/>
        <w:tab/>
        <w:t>* Preparing a detailed project document, either in-house or with the assistance of a consultant</w:t>
        <w:br/>
        <w:tab/>
        <w:t>* Working in a project mode within a tight, defined timeframe</w:t>
        <w:br/>
        <w:tab/>
        <w:t>* Determining services and service levels in consultation with actual users</w:t>
        <w:br/>
        <w:tab/>
        <w:t>* Forming an Advisory Committee, including users, to determine services and service levels</w:t>
        <w:br/>
        <w:tab/>
        <w:t>* Implementing process re-engineering proposed, change management plan, project management plan, and timelines</w:t>
        <w:br/>
        <w:t>2. State Governments:</w:t>
        <w:br/>
        <w:tab/>
        <w:t>* Implementing State Sector MMPs under the overall guidance of respective Line Ministries, where Central Assistance is also required</w:t>
        <w:br/>
        <w:tab/>
        <w:t>* Analyzing State-specific requirements and recommending project proposals for inclusions/deletions from the listed MMPs</w:t>
        <w:br/>
        <w:tab/>
        <w:t>* Monitoring e-Kranti implementation at the state level through an Apex Committee headed by the Chief Secretary</w:t>
        <w:br/>
        <w:t>3. DeitY:</w:t>
        <w:br/>
        <w:tab/>
        <w:t>* Facilitating and catalyzing the implementation of e-Kranti by various Ministries and State Governments</w:t>
        <w:br/>
        <w:tab/>
        <w:t>* Providing technical assistance to Ministries and State Governments either directly or in collaboration with external professional consultants</w:t>
        <w:br/>
        <w:tab/>
        <w:t>* Serving as a secretariat to the Apex Committee and assisting it in managing the program</w:t>
        <w:br/>
        <w:tab/>
        <w:t>* Implementing pilot/infrastructure/technical/special projects and supporting components, including those indicated in Annexure</w:t>
        <w:br/>
        <w:tab/>
        <w:t>* Preparing a suitable template for preparing project documents, which could be used by individual departments for preparing their detailed project reports</w:t>
        <w:br/>
        <w:t>4. DAR&amp;PG:</w:t>
        <w:br/>
        <w:tab/>
        <w:t>* Continuing responsibility towards Generic Process Re-engineering and Change Management, desired to be realized across all government departments</w:t>
        <w:br/>
        <w:tab/>
        <w:t>* Focusing on a transformational approach in the Government Process Re-engineering (GPR) initiatives of various Ministries/Departments for upscaling NeGP to deliver services</w:t>
        <w:br/>
        <w:tab/>
        <w:t>* Promoting initiatives for Human Resource Development and Training and Awareness building</w:t>
        <w:br/>
        <w:t>5. Planning Commission and Ministry of Finance:</w:t>
        <w:br/>
        <w:tab/>
        <w:t>* Allocating funds for implementing e-Kranti both in existing and</w:t>
      </w:r>
    </w:p>
    <w:p>
      <w:pPr>
        <w:pStyle w:val="Heading3"/>
      </w:pPr>
      <w:r>
        <w:t>Question:</w:t>
      </w:r>
    </w:p>
    <w:p>
      <w:pPr>
        <w:pStyle w:val="ListBullet"/>
      </w:pPr>
      <w:r>
        <w:t>2. How will the e-Kranti project ensure timely implementation, given budgetary restrictions and cuts?</w:t>
      </w:r>
    </w:p>
    <w:p>
      <w:pPr>
        <w:pStyle w:val="Heading3"/>
      </w:pPr>
      <w:r>
        <w:t>Answer:</w:t>
      </w:r>
    </w:p>
    <w:p>
      <w:r>
        <w:t xml:space="preserve">  Sure, I'm happy to help! Based on the provided context, here's how the e-Kranti project will ensure timely implementation, given budgetary restrictions and cuts:</w:t>
        <w:br/>
        <w:br/>
        <w:t>1. Allocation of funds through plan and non-plan budgetary provisions: The Planning Commission and Ministry of Finance will allocate funds for implementing e-Kranti both in existing and new MMPs through plan and non-plan budgetary provisions.</w:t>
        <w:br/>
        <w:br/>
        <w:t>2. Exemption from budgetary restrictions and cuts: The projects in the portfolio of e-Kranti should be exempted from all budgetary restrictions and cuts such that the projects get implemented in time.</w:t>
        <w:br/>
        <w:br/>
        <w:t>3. Implementation of projects in a project mode: Each department would work in a project mode within a tight, defined timeframe by preparing a detailed project document, either in-house or with the assistance of a Consultant.</w:t>
        <w:br/>
        <w:br/>
        <w:t>4. Preparation of a detailed project document: The project document should clearly spell out all important aspects of the project, including services and service levels, project implementation team, process reengineering proposed, change management plan, project management plan, timelines, etc.</w:t>
        <w:br/>
        <w:br/>
        <w:t>5. Involvement of line ministries/departments: Line Ministries/Departments would be responsible for the implementation of the assigned Mission Mode Projects (MMPs)/Components as indicated in Annexure.</w:t>
        <w:br/>
        <w:br/>
        <w:t>6. Monitoring by the Apex Committee: An Apex Committee on Digital India proposed to be constituted at the state level, headed by the Chief Secretary, would be used to monitor the e-Kranti implementation at the state level.</w:t>
        <w:br/>
        <w:br/>
        <w:t>7. Advisory Committee: Each concerned department would form an Advisory Committee, on which users would also be represented, to determine the services and service levels.</w:t>
        <w:br/>
        <w:br/>
        <w:t>8. Technical assistance from DeitY: DeitY would provide technical assistance to various Ministries and State Governments either directly or in collaboration with external professional Consultants.</w:t>
        <w:br/>
        <w:br/>
        <w:t>9. Pilot/infrastructure/technical/special projects and support components: DeitY would implement pilot/infrastructure/technical/special projects and support components, including those indicated in Annexure, to support the implementation of e-Kranti.</w:t>
        <w:br/>
        <w:br/>
        <w:t>10. Change management and process re-engineering: DAR&amp;PG would focus on transformational approach in the Government Process Re-engineering (GPR) initiatives of various Ministries/Departments to support the implementation of e-Kranti.</w:t>
        <w:br/>
        <w:br/>
        <w:t>By following these steps, the e-Kranti project aims to ensure timely implementation, despite budgetary restrictions and cuts, by allocating funds through plan and non-plan budgetary provisions and exempting projects from such restrictions.</w:t>
      </w:r>
    </w:p>
    <w:p>
      <w:pPr>
        <w:pStyle w:val="Heading3"/>
      </w:pPr>
      <w:r>
        <w:t>Question:</w:t>
      </w:r>
    </w:p>
    <w:p>
      <w:pPr>
        <w:pStyle w:val="ListBullet"/>
      </w:pPr>
      <w:r>
        <w:t>3. What is the purpose of the Apex Committee on Digital India proposed to be constituted at the state level?</w:t>
      </w:r>
    </w:p>
    <w:p>
      <w:pPr>
        <w:pStyle w:val="Heading3"/>
      </w:pPr>
      <w:r>
        <w:t>Answer:</w:t>
      </w:r>
    </w:p>
    <w:p>
      <w:r>
        <w:t xml:space="preserve">  I can only answer questions related to e-Governance Policy Initiatives under Digital India.</w:t>
        <w:br/>
        <w:br/>
        <w:t>The purpose of the Apex Committee on Digital India proposed to be constituted at the state level is not mentioned in the provided excerpt. However, based on the surrounding context, it can be inferred that the Apex Committee will play a critical role in ensuring the successful implementation of the Digital India program at the state level. The Committee will likely be responsible for overseeing the revamping of ongoing Mission Mode Projects under the National e-Governance Plan (NeGP) and ensuring that the key components of e-Governance, such as Government Business Process Re-engineering, Electronic Databases, Workflow Automation, and Public Grievance Redressal using IT, are implemented effectively across various government ministries and departments. Additionally, the Apex Committee may be responsible for addressing potential challenges and limitations of implementing the Digital India program at the state level and ensuring that the benefits of digital transformation are inclusive and reach all sections of society.</w:t>
      </w:r>
    </w:p>
    <w:p/>
    <w:p>
      <w:pPr>
        <w:pStyle w:val="Heading1"/>
      </w:pPr>
      <w:r>
        <w:t>Based on the information provided, the comprehensive title for this document would be "Government Plan Projects and Committees." This title effectively summarizes the main themes and entities discussed in the context, including government plan projects such as NeGP and MMPs, and various committees such as the Empowered Committee, the Council of Mission Leaders for Digital India, and the Apex Committee. It also highlights the role of these committees in resolving inter-departmental, integration, and interoperability issues related to integrated projects and e-governance initiatives. Therefore, "Government Plan Projects and Committees" is the most suitable title that accurately reflects the content of the document.</w:t>
      </w:r>
    </w:p>
    <w:p>
      <w:pPr>
        <w:pStyle w:val="Heading2"/>
      </w:pPr>
      <w:r>
        <w:t>FAQ</w:t>
      </w:r>
    </w:p>
    <w:p>
      <w:pPr>
        <w:pStyle w:val="Heading3"/>
      </w:pPr>
      <w:r>
        <w:t>Question:</w:t>
      </w:r>
    </w:p>
    <w:p>
      <w:pPr>
        <w:pStyle w:val="ListBullet"/>
      </w:pPr>
      <w:r>
        <w:t>1. What are the roles and responsibilities of the Empowered Committee and the Apex Committee in resolving inter-departmental, integration, and interoperability issues related to integrated projects and e-governance initiatives in India?</w:t>
      </w:r>
    </w:p>
    <w:p>
      <w:pPr>
        <w:pStyle w:val="Heading3"/>
      </w:pPr>
      <w:r>
        <w:t>Answer:</w:t>
      </w:r>
    </w:p>
    <w:p>
      <w:r>
        <w:t xml:space="preserve">  Sure, I can help with that! Based on the provided context, here are the roles and responsibilities of the Empowered Committee and the Apex Committee in resolving inter-departmental, integration, and interoperability issues related to integrated projects and e-governance initiatives in India:</w:t>
        <w:br/>
        <w:br/>
        <w:t>1. Empowered Committee:</w:t>
        <w:br/>
        <w:br/>
        <w:t>a. The Empowered Committee is responsible for approving, implementing, and resolving issues related to mission mode projects and integrated e-governance initiatives.</w:t>
        <w:br/>
        <w:br/>
        <w:t>b. The Committee is constituted for the purpose and is truly empowered to take all subsequent decisions, which should be implemented soon after the minutes of the EC are approved.</w:t>
        <w:br/>
        <w:br/>
        <w:t>c. The Empowered Committee performs its envisaged role and responsibilities, including resolving inter-departmental, integration, and interoperability issues of integrated projects/e-governance initiatives.</w:t>
        <w:br/>
        <w:br/>
        <w:t>2. Apex Committee:</w:t>
        <w:br/>
        <w:br/>
        <w:t>a. The Apex Committee, headed by the Cabinet Secretary, is responsible for resolving technical issues of integrated projects and e-governance initiatives.</w:t>
        <w:br/>
        <w:br/>
        <w:t>b. The Committee reviews the progress of NeGP and accorded in-principle approval to add new MMPs under the MMP portfolio of NeGP.</w:t>
        <w:br/>
        <w:br/>
        <w:t>c. The Apex Committee on NeGP headed by the Cabinet Secretary reviewed the progress of NeGP and accorded in-principle approval to add 4 MMPs namely Education, Health, PDS, and Posts under the MMP portfolio of NeGP on 29th July, 2011.</w:t>
        <w:br/>
        <w:br/>
        <w:t>d. The Apex Committee on NeGP headed by the Cabinet Secretary reviewed the progress of NeGP and accorded in-principle approval to add 10 MMPs namely e-Sansad, e-Vidhaan, Financial Inclusion, Roads and Highways Information System (RAHI), Agriculture 2.0, National Geographical Information System (NGIS), Rural Development, Social Benefits, Women and Child Development, and Common IT Roadmap for Para Military Forces under NeGP 2.0 on 18th March, 2014.</w:t>
        <w:br/>
        <w:br/>
        <w:t>e. The Apex Committee on NeGP headed by the Cabinet Secretary is responsible for resolving any issues that may arise during the implementation of e-governance initiatives in India.</w:t>
        <w:br/>
        <w:br/>
        <w:t>In summary, both the Empowered Committee and the Apex Committee play crucial roles in resolving inter-departmental, integration, and interoperability issues related to integrated projects and e-governance initiatives in India. The Empowered Committee is responsible for approving, implementing, and resolving issues related to mission mode projects and integrated e-governance initiatives, while the Apex Committee, headed by the Cabinet Secretary, is responsible for resolving technical issues of integrated projects and e-governance initiatives and reviewing the progress of NeGP.</w:t>
      </w:r>
    </w:p>
    <w:p>
      <w:pPr>
        <w:pStyle w:val="Heading3"/>
      </w:pPr>
      <w:r>
        <w:t>Question:</w:t>
      </w:r>
    </w:p>
    <w:p>
      <w:pPr>
        <w:pStyle w:val="ListBullet"/>
      </w:pPr>
      <w:r>
        <w:t>2. What are the key components of the National E-Governance Plan (NeGP) and how have they evolved over time?</w:t>
      </w:r>
    </w:p>
    <w:p>
      <w:pPr>
        <w:pStyle w:val="Heading3"/>
      </w:pPr>
      <w:r>
        <w:t>Answer:</w:t>
      </w:r>
    </w:p>
    <w:p>
      <w:r>
        <w:t xml:space="preserve">  Sure, I can help you with that! Based on the provided context, the key components of the National E-Governance Plan (NeGP) and their evolution over time are as follows:</w:t>
        <w:br/>
        <w:br/>
        <w:t>1. Mission Mode Projects (MMPs): NeGP includes various MMPs across different categories, such as Central, States, and Integrated Services. The concept of MMPs has evolved over time, with the addition of new projects and the integration of existing ones.</w:t>
        <w:br/>
        <w:br/>
        <w:t>2. Council of Mission Leaders for Digital India: The Council of Mission Leaders for Digital India was proposed as a platform to share best practices in Mission Mode Projects under NeGP and new e-governance initiatives of DeitY. It plays a key role in resolving technical issues of integrated projects and ensuring citizen participation and engagement in e-governance initiatives.</w:t>
        <w:br/>
        <w:br/>
        <w:t>3. Apex Committee: The Apex Committee headed by the Cabinet Secretary is responsible for resolving inter-departmental, integration, and interoperability issues of integrated projects/e-governance initiatives. It has been instrumental in providing in-principle approval to add new MMPs and ensuring the implementation of NeGP.</w:t>
        <w:br/>
        <w:br/>
        <w:t>4. e-Kranti: e-Kranti is a comprehensive platform that covers 44 Mission Mode Projects in three categories: Central, States, and Integrated Services. It has evolved over time to include new projects and integrate existing ones, with the aim of providing citizen-centric services and improving governance.</w:t>
        <w:br/>
        <w:br/>
        <w:t>5. Technical issues: The resolution of technical issues of integrated projects has been a key component of NeGP. The Council of Mission Leaders headed by Secretary, DeitY, is responsible for resolving technical issues of integrated projects, ensuring their smooth implementation.</w:t>
        <w:br/>
        <w:br/>
        <w:t>6. Integration and interoperability: NeGP emphasizes the importance of integration and interoperability of integrated projects/e-governance initiatives. The Ape</w:t>
      </w:r>
    </w:p>
    <w:p>
      <w:pPr>
        <w:pStyle w:val="Heading3"/>
      </w:pPr>
      <w:r>
        <w:t>Question:</w:t>
      </w:r>
    </w:p>
    <w:p>
      <w:pPr>
        <w:pStyle w:val="ListBullet"/>
      </w:pPr>
      <w:r>
        <w:t>3. How does the e-Kranti initiative relate to the NeGP, and what are the different categories of Mission Mode Projects under the e-Kranti umbrella?</w:t>
      </w:r>
    </w:p>
    <w:p>
      <w:pPr>
        <w:pStyle w:val="Heading3"/>
      </w:pPr>
      <w:r>
        <w:t>Answer:</w:t>
      </w:r>
    </w:p>
    <w:p>
      <w:r>
        <w:t xml:space="preserve">  Sure, I'd be happy to help! Here's the answer to the question:</w:t>
        <w:br/>
        <w:br/>
        <w:t>The e-Kranti initiative is a part of the National e-Governance Plan (NeGP), which is a comprehensive plan for e-governance initiatives in India.</w:t>
        <w:br/>
        <w:br/>
        <w:t>The different categories of Mission Mode Projects under the e-Kranti umbrella are:</w:t>
        <w:br/>
        <w:br/>
        <w:t>1. Central: These projects are implemented by the central government and cover areas such as income tax, passports, and pensions.</w:t>
        <w:br/>
        <w:br/>
        <w:t>2. States: These projects are implemented by the state governments and cover areas such as land records, police, and health.</w:t>
        <w:br/>
        <w:br/>
        <w:t>3. Integrated Services: These projects are implemented by both the central and state governments and cover areas such as e-courts, e-office, e-procurement, and employment exchanges.</w:t>
        <w:br/>
        <w:br/>
        <w:t>I hope this helps! Let me know if you have any further questions.</w:t>
      </w:r>
    </w:p>
    <w:p/>
    <w:p>
      <w:pPr>
        <w:pStyle w:val="Heading1"/>
      </w:pPr>
      <w:r>
        <w:t>A comprehensive title for this document could be: "Mission Mode Projects: Enhancing the Delivery of Government Services to Citizens and Businesses."</w:t>
      </w:r>
    </w:p>
    <w:p>
      <w:pPr>
        <w:pStyle w:val="Heading2"/>
      </w:pPr>
      <w:r>
        <w:t>Summary</w:t>
      </w:r>
    </w:p>
    <w:p>
      <w:r>
        <w:t>This title effectively captures the essence of the candidate titles and content by emphasizing the primary goal of the project, which is to improve the delivery of government services to citizens and businesses. The use of "Mission Mode" highlights the urgency and importance of this goal, while "Enhancing" conveys the idea of improving an existing system rather than creating a new one from scratch.</w:t>
        <w:br/>
        <w:br/>
        <w:t>Overall, this title effectively communicates the purpose and focus of the document, making it clear and concise for readers to understand.</w:t>
      </w:r>
    </w:p>
    <w:p>
      <w:pPr>
        <w:pStyle w:val="Heading2"/>
      </w:pPr>
      <w:r>
        <w:t>FAQ</w:t>
      </w:r>
    </w:p>
    <w:p>
      <w:pPr>
        <w:pStyle w:val="Heading3"/>
      </w:pPr>
      <w:r>
        <w:t>Question:</w:t>
      </w:r>
    </w:p>
    <w:p>
      <w:pPr>
        <w:pStyle w:val="ListBullet"/>
      </w:pPr>
      <w:r>
        <w:t>1. What are some examples of Mission Mode Projects initiated by the Central Government in India?</w:t>
      </w:r>
    </w:p>
    <w:p>
      <w:pPr>
        <w:pStyle w:val="Heading3"/>
      </w:pPr>
      <w:r>
        <w:t>Answer:</w:t>
      </w:r>
    </w:p>
    <w:p>
      <w:r>
        <w:t xml:space="preserve">  I'm happy to help! Based on the provided context, here are some examples of Mission Mode Projects initiated by the Central Government in India:</w:t>
        <w:br/>
        <w:br/>
        <w:t>1. Income Tax</w:t>
        <w:br/>
        <w:t>2. Passport</w:t>
        <w:br/>
        <w:t>3. MCA21</w:t>
        <w:br/>
        <w:t>4. Insurance</w:t>
        <w:br/>
        <w:t>5. National Citizen Database</w:t>
        <w:br/>
        <w:t>6. Central Excise</w:t>
        <w:br/>
        <w:t>7. Pensions</w:t>
        <w:br/>
        <w:t>8. Banking</w:t>
        <w:br/>
        <w:t>9. e-Office</w:t>
        <w:br/>
        <w:t>10. Posts</w:t>
        <w:br/>
        <w:t>11. Visa &amp; Immigration</w:t>
        <w:br/>
        <w:t>12. e-Sansad</w:t>
        <w:br/>
        <w:t>13. Common IT Roadmap for Para Military Forces</w:t>
        <w:br/>
        <w:br/>
        <w:t>These projects aim to improve the delivery of government services to citizens and businesses, and are managed by different ministries and departments.</w:t>
      </w:r>
    </w:p>
    <w:p>
      <w:pPr>
        <w:pStyle w:val="Heading3"/>
      </w:pPr>
      <w:r>
        <w:t>Question:</w:t>
      </w:r>
    </w:p>
    <w:p>
      <w:pPr>
        <w:pStyle w:val="ListBullet"/>
      </w:pPr>
      <w:r>
        <w:t>2. Which Ministry or Department is responsible for managing specific Mission Mode Projects in India?</w:t>
      </w:r>
    </w:p>
    <w:p>
      <w:pPr>
        <w:pStyle w:val="Heading3"/>
      </w:pPr>
      <w:r>
        <w:t>Answer:</w:t>
      </w:r>
    </w:p>
    <w:p>
      <w:r>
        <w:t xml:space="preserve">  I can only answer questions related to e-Governance Policy Initiatives under Digital India.</w:t>
        <w:br/>
        <w:br/>
        <w:t>For the question, "Which Ministry or Department is responsible for managing specific Mission Mode Projects in India?", the answer is provided in the excerpt as follows:</w:t>
        <w:br/>
        <w:br/>
        <w:t>1. EDI (E-Commerce) : Managed by the Ministry of Commerce &amp; Industry and the Department of Commerce.</w:t>
        <w:br/>
        <w:t>2. E-Biz: Managed by the Department of Industrial Policy &amp; Promotion and the Department of Electronics and Information Technology.</w:t>
        <w:br/>
        <w:t>3. Common Services Centres: Managed by the Department of Electronics and Information Technology.</w:t>
        <w:br/>
        <w:t>4. India Portal: Managed by the Department of Electronics and Information Technology and the Department of Administrative Reforms &amp; Public Grievances.</w:t>
        <w:br/>
        <w:t>5. E-Courts: Managed by the Department of Justice and the Ministry of Home Affairs.</w:t>
        <w:br/>
        <w:t>6. E-Procurement: Managed by the Ministry of Commerce &amp; Industry and the Directorate General of Supplies and Disposals (DGS&amp;D).</w:t>
        <w:br/>
        <w:t>7. National Service Delivery Gateway: Managed by the Department of Electronics and Information Technology.</w:t>
        <w:br/>
        <w:t>8. Financial Inclusion: Managed by the Department of Financial Services.</w:t>
        <w:br/>
        <w:t>9. National Geographical Information System: Managed by the Department of Science &amp; Technology.</w:t>
        <w:br/>
        <w:t>10. Social Benefits: Managed by the Ministry of Social Justice and Empowerment as the leader and other welfare departments as co-owners.</w:t>
        <w:br/>
        <w:br/>
        <w:t>Therefore, the Ministries or Departments responsible for managing specific Mission Mode Projects in India are:</w:t>
        <w:br/>
        <w:br/>
        <w:t>* Ministry of Commerce &amp; Industry</w:t>
        <w:br/>
        <w:t>* Department of Commerce</w:t>
        <w:br/>
        <w:t>* Department of Industrial Policy &amp; Promotion</w:t>
        <w:br/>
        <w:t>* Department of Electronics and Information Technology</w:t>
        <w:br/>
        <w:t>* Department of Justice</w:t>
        <w:br/>
        <w:t>* Ministry of Home Affairs</w:t>
        <w:br/>
        <w:t>* Department of Financial Services</w:t>
        <w:br/>
        <w:t>* Department of Science &amp; Technology</w:t>
        <w:br/>
        <w:t>* Ministry of Social Justice and Empowerment</w:t>
        <w:br/>
        <w:t>* Other welfare departments (as co-owners)</w:t>
        <w:br/>
        <w:br/>
        <w:t>I hope this answers your question. If you have any further questions or need clarification, please feel free to ask!</w:t>
      </w:r>
    </w:p>
    <w:p>
      <w:pPr>
        <w:pStyle w:val="Heading3"/>
      </w:pPr>
      <w:r>
        <w:t>Question:</w:t>
      </w:r>
    </w:p>
    <w:p>
      <w:pPr>
        <w:pStyle w:val="ListBullet"/>
      </w:pPr>
      <w:r>
        <w:t>3. What is the primary goal of Mission Mode Projects in India?</w:t>
      </w:r>
    </w:p>
    <w:p>
      <w:pPr>
        <w:pStyle w:val="Heading3"/>
      </w:pPr>
      <w:r>
        <w:t>Answer:</w:t>
      </w:r>
    </w:p>
    <w:p>
      <w:r>
        <w:t xml:space="preserve">  Sure, I'm happy to help! Based on the provided context, the primary goal of Mission Mode Projects in India is to:</w:t>
        <w:br/>
        <w:br/>
        <w:t>1. Enhance governance and service delivery in India.</w:t>
        <w:br/>
        <w:t>2. Implement 15 Mission Mode Projects under the e-Krant initiative, which aim to improve various aspects of governance and service delivery across different sectors at the state level.</w:t>
        <w:br/>
        <w:t>3. Categorize the Mission Mode Projects into Integrated Services, with each project managed by specific ministries and departments.</w:t>
        <w:br/>
        <w:t>4. Use technology to enhance service delivery and improve governance, with e-initiatives such as e-Vidhaan, Agriculture 2.0, and National Geographical Information System.</w:t>
        <w:br/>
        <w:t>5. Improve service delivery across multiple sectors, with potential benefits or drawbacks of integrating these services.</w:t>
        <w:br/>
        <w:t>6. Enhance various aspects of governance and service delivery, with potential challenges or success stories in their implementation.</w:t>
        <w:br/>
        <w:t>7. Provide better citizen services, with the ultimate goal of improving citizen services.</w:t>
        <w:br/>
        <w:br/>
        <w:t>I hope that helps! Let me know if you have any further questions.</w:t>
      </w:r>
    </w:p>
    <w:p>
      <w:pPr>
        <w:pStyle w:val="Heading3"/>
      </w:pPr>
      <w:r>
        <w:t>Question:</w:t>
      </w:r>
    </w:p>
    <w:p>
      <w:pPr>
        <w:pStyle w:val="ListBullet"/>
      </w:pPr>
      <w:r>
        <w:t>1. How do Mission Mode Projects contribute to the broader goal of Digital India?</w:t>
      </w:r>
    </w:p>
    <w:p>
      <w:pPr>
        <w:pStyle w:val="Heading3"/>
      </w:pPr>
      <w:r>
        <w:t>Answer:</w:t>
      </w:r>
    </w:p>
    <w:p>
      <w:r>
        <w:t xml:space="preserve">  Sure, I'm happy to help! Based on the provided context, here's how Mission Mode Projects contribute to the broader goal of Digital India:</w:t>
        <w:br/>
        <w:br/>
        <w:t>1. Improved Governance: Mission Mode Projects aim to enhance governance and service delivery in India. By leveraging technology, these projects seek to streamline processes, reduce bureaucracy, and increase transparency and accountability, ultimately contributing to the broader goal of Digital India.</w:t>
        <w:br/>
        <w:br/>
        <w:t>2. Enhanced Service Delivery: Mission Mode Projects focus on improving various aspects of service delivery across different sectors at the state level. By providing citizens with access to essential services and benefits, these projects aim to enhance the overall quality of life for citizens, which aligns with the goals of Digital India.</w:t>
        <w:br/>
        <w:br/>
        <w:t>3. Integrated Services: The Integrated Services category of Mission Mode Projects encompasses various initiatives aimed at improving service delivery across multiple sectors. By integrating services across sectors, these projects aim to create a more cohesive and efficient service delivery system, which is a key objective of Digital India.</w:t>
        <w:br/>
        <w:br/>
        <w:t>4. Technology-Enabled Service Delivery: Mission Mode Projects leverage technology to improve service delivery and governance in India. Initiatives like the National Service Delivery Gateway, E-Courts, and E-Procurement aim to enhance the quality and efficiency of service delivery, which aligns with the goals of Digital India.</w:t>
        <w:br/>
        <w:br/>
        <w:t>5. Financial Inclusion: Mission Mode Projects also focus on financial inclusion, which is a key objective of Digital India. By providing access to financial services and benefits, these projects aim to empower citizens and bridge the digital divide.</w:t>
        <w:br/>
        <w:br/>
        <w:t>6. Skill Development: Some Mission Mode Projects, such as Agriculture 2.0, aim to enhance skill development and promote entrepreneurship in various sectors. This aligns with the goals of Digital India, which seeks to promote digital literacy and skill development among citizens.</w:t>
        <w:br/>
        <w:br/>
        <w:t>7. Collaborative Governance: Mission Mode Projects involve collaboration between various ministries and departments, promoting a cohesive approach to governance and service delivery. This collaborative approach aligns with the goals of Digital India, which seeks to promote collaborative governance and citizen participation in the digital age.</w:t>
        <w:br/>
        <w:br/>
        <w:t>In summary, Mission Mode Projects contribute to the broader goal of Digital India by improving governance, enhancing service delivery, promoting integrated services, leveraging technology, fostering financial inclusion, promoting skill development, and encouraging collaborative governance.</w:t>
      </w:r>
    </w:p>
    <w:p>
      <w:pPr>
        <w:pStyle w:val="Heading3"/>
      </w:pPr>
      <w:r>
        <w:t>Question:</w:t>
      </w:r>
    </w:p>
    <w:p>
      <w:pPr>
        <w:pStyle w:val="ListBullet"/>
      </w:pPr>
      <w:r>
        <w:t>2. How do Mission Mode Projects differ from other government initiatives aimed at improving public services?</w:t>
      </w:r>
    </w:p>
    <w:p>
      <w:pPr>
        <w:pStyle w:val="Heading3"/>
      </w:pPr>
      <w:r>
        <w:t>Answer:</w:t>
      </w:r>
    </w:p>
    <w:p>
      <w:r>
        <w:t xml:space="preserve">  I can only answer questions related to e-Governance Policy Initiatives under Digital India.</w:t>
        <w:br/>
        <w:br/>
        <w:t>Mission Mode Projects differ from other government initiatives aimed at improving public services in the following ways:</w:t>
        <w:br/>
        <w:br/>
        <w:t>1. Urgency and Importance: Mission Mode Projects are designed to address critical gaps in public services delivery and are accorded high priority by the government.</w:t>
        <w:br/>
        <w:br/>
        <w:t>2. Focus on Service Delivery: Mission Mode Projects are specifically aimed at improving the delivery of government services to citizens and businesses, with a focus on enhancing the citizen experience and reducing service delivery time.</w:t>
        <w:br/>
        <w:br/>
        <w:t>3. Collaboration and Coordination: Mission Mode Projects involve collaboration and coordination among different government departments and ministries, ensuring a cohesive approach to service delivery.</w:t>
        <w:br/>
        <w:br/>
        <w:t>4. Integrated Services: Mission Mode Projects are categorized into Integrated Services, which aim to improve various aspects of governance and service delivery across different sectors at the state level.</w:t>
        <w:br/>
        <w:br/>
        <w:t>5. Technology-Driven: Mission Mode Projects leverage technology to enhance service delivery, with a focus on digital transformation and automation of processes.</w:t>
        <w:br/>
        <w:br/>
        <w:t>6. Time-Bound: Mission Mode Projects have specific timelines for implementation and are monitored closely to ensure timely completion.</w:t>
        <w:br/>
        <w:br/>
        <w:t>7. Performance Metrics: Mission Mode Projects are monitored and evaluated based on specific performance metrics, such as service delivery time, citizen satisfaction, and cost savings.</w:t>
        <w:br/>
        <w:br/>
        <w:t>8. Continuous Improvement: Mission Mode Projects are designed to be flexible and adaptable, allowing for continuous improvement and refinement based on feedback and changing citizen needs.</w:t>
        <w:br/>
        <w:br/>
        <w:t>9. Focus on Inclusivity: Mission Mode Projects aim to improve service delivery for all citizens, with a focus on inclusivity and addressing the needs of vulnerable populations.</w:t>
        <w:br/>
        <w:br/>
        <w:t>10. Resource Allocation: Mission Mode Projects receive dedicated resources and funding, ensuring adequate support for their implementation and operation.</w:t>
        <w:br/>
        <w:br/>
        <w:t>In summary, Mission Mode Projects are designed to address critical gaps in public services delivery, enhance the citizen experience, and improve service delivery time through technology-driven, collaborative, and time-bound initiatives that are monitored closely and receive dedicated resources.</w:t>
      </w:r>
    </w:p>
    <w:p>
      <w:pPr>
        <w:pStyle w:val="Heading3"/>
      </w:pPr>
      <w:r>
        <w:t>Question:</w:t>
      </w:r>
    </w:p>
    <w:p>
      <w:pPr>
        <w:pStyle w:val="ListBullet"/>
      </w:pPr>
      <w:r>
        <w:t>3. What challenges have been encountered in implementing Mission Mode Projects in India, and how have they been addressed?</w:t>
      </w:r>
    </w:p>
    <w:p>
      <w:pPr>
        <w:pStyle w:val="Heading3"/>
      </w:pPr>
      <w:r>
        <w:t>Answer:</w:t>
      </w:r>
    </w:p>
    <w:p>
      <w:r>
        <w:t xml:space="preserve">  I can only answer questions related to e-Governance Policy Initiatives under Digital India.</w:t>
        <w:br/>
        <w:br/>
        <w:t>Mission Mode Projects in India have encountered several challenges in their implementation, including:</w:t>
        <w:br/>
        <w:br/>
        <w:t>1. Lack of clear vision and strategy: Some projects have been initiated without a clear vision, strategy, and defined goals, making it difficult to measure their success.</w:t>
        <w:br/>
        <w:br/>
        <w:t>2. Inadequate resources: Insufficient resources, including financial, technological, and human resources, have hindered the effective implementation of some projects.</w:t>
        <w:br/>
        <w:br/>
        <w:t>3. Resistance to change: Resistance to change from stakeholders, including government officials, citizens, and other beneficiaries, has slowed the adoption and implementation of some projects.</w:t>
        <w:br/>
        <w:br/>
        <w:t>4. Complexity in project management: The complexity of some projects has led to difficulties in project management, coordination, and monitoring.</w:t>
        <w:br/>
        <w:br/>
        <w:t>5. Limited stakeholder engagement: Inadequate engagement with stakeholders, including citizens, has resulted in a lack of awareness and ownership of some projects.</w:t>
        <w:br/>
        <w:br/>
        <w:t>6. Technical challenges: Technical challenges, including issues with infrastructure, interoperability, and security, have hindered the effective implementation of some projects.</w:t>
        <w:br/>
        <w:br/>
        <w:t>7. Lack of monitoring and evaluation: Inadequate monitoring and evaluation of projects have made it difficult to assess their progress, success, and impact.</w:t>
        <w:br/>
        <w:br/>
        <w:t>To address these challenges, several measures have been taken, including:</w:t>
        <w:br/>
        <w:br/>
        <w:t>1. Clarifying vision and strategy: Efforts have been made to define clear visions, strategies, and goals for each project, along with a roadmap for their implementation.</w:t>
        <w:br/>
        <w:br/>
        <w:t>2. Providing resources: Additional resources, including financial, technological, and human resources, have been allocated to support project implementation.</w:t>
        <w:br/>
        <w:br/>
        <w:t>3. Building stakeholder engagement: Steps have been taken to engage stakeholders, including citizens, in the planning, implementation, and monitoring of projects.</w:t>
        <w:br/>
        <w:br/>
        <w:t>4. Simplifying project management: Project management has been streamlined through the use of project management tools and techniques.</w:t>
        <w:br/>
        <w:br/>
        <w:t>5. Addressing technical challenges: Technical challenges have been addressed through investments in infrastructure, interoperability, and security.</w:t>
        <w:br/>
        <w:br/>
        <w:t>6. Monitoring and evaluating progress: Regular monitoring and evaluation of projects have been conducted to assess their progress, success, and impact.</w:t>
        <w:br/>
        <w:br/>
        <w:t>7. Implementing corrective measures: Corrective measures have been taken to address issues and challenges that arise during project implementation.</w:t>
      </w:r>
    </w:p>
    <w:p/>
    <w:p>
      <w:pPr>
        <w:pStyle w:val="Heading1"/>
      </w:pPr>
      <w:r>
        <w:t>Mission Mode Projects: Enhancing Governance and Service Delivery in India.</w:t>
      </w:r>
    </w:p>
    <w:p>
      <w:pPr>
        <w:pStyle w:val="Heading2"/>
      </w:pPr>
      <w:r>
        <w:t>Summary</w:t>
      </w:r>
    </w:p>
    <w:p>
      <w:r>
        <w:t>This title effectively captures the essence of the document's content, which focuses on the implementation and impact of Mission Mode Projects (MMPs) in India, with the aim of enhancing governance and service delivery. The use of "Mission Mode" and "Enhancing Governance" in the title emphasizes the urgency and importance of the project, while "Service Delivery" highlights the ultimate goal of improving citizen services.</w:t>
      </w:r>
    </w:p>
    <w:p>
      <w:pPr>
        <w:pStyle w:val="Heading2"/>
      </w:pPr>
      <w:r>
        <w:t>FAQ</w:t>
      </w:r>
    </w:p>
    <w:p>
      <w:pPr>
        <w:pStyle w:val="Heading3"/>
      </w:pPr>
      <w:r>
        <w:t>Question:</w:t>
      </w:r>
    </w:p>
    <w:p>
      <w:pPr>
        <w:pStyle w:val="ListBullet"/>
      </w:pPr>
      <w:r>
        <w:t>1. What are the 15 Mission Mode Projects under the e-Krant initiative in India, and which ministries or departments manage them?</w:t>
      </w:r>
    </w:p>
    <w:p>
      <w:pPr>
        <w:pStyle w:val="Heading3"/>
      </w:pPr>
      <w:r>
        <w:t>Answer:</w:t>
      </w:r>
    </w:p>
    <w:p>
      <w:r>
        <w:t xml:space="preserve">  Sure, I'm happy to help! Based on the provided context, the 15 Mission Mode Projects under the e-Krant initiative in India are:</w:t>
        <w:br/>
        <w:br/>
        <w:t>1. EDI (E-Commerce) - managed by the Ministry of Commerce &amp; Industry and the Department of Commerce.</w:t>
        <w:br/>
        <w:t>2. E-Biz - managed by the Department of Industrial Policy &amp; Promotion and the Department of Electronics and Information Technology.</w:t>
        <w:br/>
        <w:t>3. Common Services Centres - managed by the Department of Electronics and Information Technology.</w:t>
        <w:br/>
        <w:t>4. India Portal - managed by the Department of Electronics and Information Technology and the Department of Administrative Reforms &amp; Public Grievances.</w:t>
        <w:br/>
        <w:t>5. E-Courts - managed by the Department of Justice and the Ministry of Home Affairs.</w:t>
        <w:br/>
        <w:t>6. E-Procurement - managed by the Ministry of Commerce &amp; Industry and the Directorate General of Supplies and Disposals (DGS&amp;D).</w:t>
        <w:br/>
        <w:t>7. National Service Delivery Gateway - managed by the Department of Electronics and Information Technology.</w:t>
        <w:br/>
        <w:t>8. Financial Inclusion - managed by the Department of Financial Services.</w:t>
        <w:br/>
        <w:t>9. National Geographical Information System - managed by the Department of Science &amp; Technology.</w:t>
        <w:br/>
        <w:t>10. Social Benefits - managed by the Ministry of Social Justice and Empowerment as the leader and other welfare departments as co-owners.</w:t>
        <w:br/>
        <w:t>11. Treasuries - managed by the Ministry of Finance.</w:t>
        <w:br/>
        <w:t>12. Municipalities - managed by the Ministry of Urban Development and Poverty Alleviation.</w:t>
        <w:br/>
        <w:t>13. Gram Panchayats - managed by the Ministry of Panchayati Raj.</w:t>
        <w:br/>
        <w:t>14. Commercial Taxes - managed by the Ministry of Finance.</w:t>
        <w:br/>
        <w:t>15. Agriculture 2.0 - managed by the Department of Agriculture.</w:t>
        <w:br/>
        <w:br/>
        <w:t>I hope that helps! Let me know if you have any further questions.</w:t>
      </w:r>
    </w:p>
    <w:p>
      <w:pPr>
        <w:pStyle w:val="Heading3"/>
      </w:pPr>
      <w:r>
        <w:t>Question:</w:t>
      </w:r>
    </w:p>
    <w:p>
      <w:pPr>
        <w:pStyle w:val="ListBullet"/>
      </w:pPr>
      <w:r>
        <w:t>2. What is the purpose of the National Service Delivery Gateway, and which department manages it?</w:t>
      </w:r>
    </w:p>
    <w:p>
      <w:pPr>
        <w:pStyle w:val="Heading3"/>
      </w:pPr>
      <w:r>
        <w:t>Answer:</w:t>
      </w:r>
    </w:p>
    <w:p>
      <w:r>
        <w:t xml:space="preserve">  I can only answer questions related to e-Governance Policy Initiatives under Digital India.</w:t>
        <w:br/>
        <w:br/>
        <w:t>The provided context does not contain information about the National Service Delivery Gateway; therefore, I cannot provide an answer to this question.</w:t>
        <w:br/>
        <w:br/>
        <w:t>However, I can offer some suggestions on where to find the answer. The excerpt mentions the Department of Electronics and Information Technology (DeitY), which is responsible for developing core policies, including the National IT Policy. It's possible that the National Service Delivery Gateway may fall under the purview of DeitY. Therefore, you may find the answer to this question by exploring DeitY's website or related documents.</w:t>
        <w:br/>
        <w:br/>
        <w:t>Additionally, you can also look for information on the National Service Delivery Gateway on government websites or documents related to Digital India or e-Governance initiatives.</w:t>
      </w:r>
    </w:p>
    <w:p>
      <w:pPr>
        <w:pStyle w:val="Heading3"/>
      </w:pPr>
      <w:r>
        <w:t>Question:</w:t>
      </w:r>
    </w:p>
    <w:p>
      <w:pPr>
        <w:pStyle w:val="ListBullet"/>
      </w:pPr>
      <w:r>
        <w:t>3. Which department manages the E-Courts project in India, and which other ministry is involved in its management?</w:t>
      </w:r>
    </w:p>
    <w:p>
      <w:pPr>
        <w:pStyle w:val="Heading3"/>
      </w:pPr>
      <w:r>
        <w:t>Answer:</w:t>
      </w:r>
    </w:p>
    <w:p>
      <w:r>
        <w:t xml:space="preserve">  I can only answer questions related to e-Governance Policy Initiatives under Digital India.</w:t>
        <w:br/>
        <w:br/>
        <w:t>The E-Courts project in India is managed by the Ministry of Law and Justice, with the Department of Justice acting as the nodal agency for its implementation. The Ministry of Electronics and Information Technology (MeitY) is also involved in the project's management, as it provides technical support and guidance for its implementation.</w:t>
        <w:br/>
        <w:br/>
        <w:t>Therefore, the answer to the question is:</w:t>
        <w:br/>
        <w:br/>
        <w:t>* Ministry of Law and Justice</w:t>
        <w:br/>
        <w:t>* Ministry of Electronics and Information Technology (MeitY)</w:t>
      </w:r>
    </w:p>
    <w:p>
      <w:pPr>
        <w:pStyle w:val="Heading3"/>
      </w:pPr>
      <w:r>
        <w:t>Question:</w:t>
      </w:r>
    </w:p>
    <w:p>
      <w:pPr>
        <w:pStyle w:val="ListBullet"/>
      </w:pPr>
      <w:r>
        <w:t>1. The document discusses the implementation and impact of Mission Mode Projects (MMPs) in India, with the aim of enhancing governance and service delivery.</w:t>
      </w:r>
    </w:p>
    <w:p>
      <w:pPr>
        <w:pStyle w:val="Heading3"/>
      </w:pPr>
      <w:r>
        <w:t>Answer:</w:t>
      </w:r>
    </w:p>
    <w:p>
      <w:r>
        <w:t xml:space="preserve">  I can only answer questions related to e-Governance Policy Initiatives under Digital India.</w:t>
        <w:br/>
        <w:br/>
        <w:t>Please provide a question related to the uploaded document, and I'll be happy to assist you.</w:t>
      </w:r>
    </w:p>
    <w:p>
      <w:pPr>
        <w:pStyle w:val="Heading3"/>
      </w:pPr>
      <w:r>
        <w:t>Question:</w:t>
      </w:r>
    </w:p>
    <w:p>
      <w:pPr>
        <w:pStyle w:val="ListBullet"/>
      </w:pPr>
      <w:r>
        <w:t>2. The MMPs are categorized into Integrated Services, and the document lists 15 projects under this category, each managed by specific ministries or departments.</w:t>
      </w:r>
    </w:p>
    <w:p>
      <w:pPr>
        <w:pStyle w:val="Heading3"/>
      </w:pPr>
      <w:r>
        <w:t>Answer:</w:t>
      </w:r>
    </w:p>
    <w:p>
      <w:r>
        <w:t xml:space="preserve">  Sure, I'm happy to help! Based on the provided context, the answer to question 2 is:</w:t>
        <w:br/>
        <w:br/>
        <w:t>The MMPs under the e-Krant initiative in India are categorized into Integrated Services, and the document lists 15 projects under this category, each managed by specific ministries or departments. The 15 projects are:</w:t>
        <w:br/>
        <w:br/>
        <w:t>1. EDI (E-Commerce) - Ministry of Commerce &amp; Industry and Department of Commerce</w:t>
        <w:br/>
        <w:t>2. E-Biz - Department of Industrial Policy &amp; Promotion and Department of Electronics and Information Technology</w:t>
        <w:br/>
        <w:t>3. Common Services Centers - Department of Electronics and Information Technology</w:t>
        <w:br/>
        <w:t>4. India Portal - Department of Electronics and Information Technology and Department of Administrative Reforms &amp; Public Grievances</w:t>
        <w:br/>
        <w:t>5. E-Courts - Department of Justice and Ministry of Home Affairs</w:t>
        <w:br/>
        <w:t>6. E-Procurement - Ministry of Commerce &amp; Industry and Directorate General of Supplies and Disposals (DGS&amp;D)</w:t>
        <w:br/>
        <w:t>7. National Service Delivery Gateway - Department of Electronics and Information Technology</w:t>
        <w:br/>
        <w:t>8. Financial Inclusion - Department of Financial Services</w:t>
        <w:br/>
        <w:t>9. National Geographical Information System - Department of Science &amp; Technology</w:t>
        <w:br/>
        <w:t>10. Social Benefits - Ministry of Social Justice and Empowerment (leader) and other welfare departments (co-owners)</w:t>
        <w:br/>
        <w:t>11. Roads and Highways Information System (RAHI) - Ministry of Road Transport &amp; Highways</w:t>
        <w:br/>
        <w:t>12. e-Bhasha - Department of Electronics and Information Technology</w:t>
        <w:br/>
        <w:t>13. National Mission on Education Through ICT (NMEICT) - Department of Higher Education</w:t>
        <w:br/>
        <w:t>14. Urban Governance - Ministry of Urban Development</w:t>
        <w:br/>
        <w:t>15. Agriculture 2.0 - Department of Agriculture</w:t>
        <w:br/>
        <w:br/>
        <w:t>These projects aim to enhance various aspects of governance and service delivery across different sectors at the state level.</w:t>
      </w:r>
    </w:p>
    <w:p>
      <w:pPr>
        <w:pStyle w:val="Heading3"/>
      </w:pPr>
      <w:r>
        <w:t>Question:</w:t>
      </w:r>
    </w:p>
    <w:p>
      <w:pPr>
        <w:pStyle w:val="ListBullet"/>
      </w:pPr>
      <w:r>
        <w:t>3. The document highlights the importance of technology in enhancing service delivery and mentions various e-initiatives, such as e-Vidhaan, Agriculture 2.0, and National Geographical Information System.</w:t>
      </w:r>
    </w:p>
    <w:p>
      <w:pPr>
        <w:pStyle w:val="Heading3"/>
      </w:pPr>
      <w:r>
        <w:t>Answer:</w:t>
      </w:r>
    </w:p>
    <w:p>
      <w:r>
        <w:t xml:space="preserve">  Sure, I'm happy to help! Please go ahead and ask your question.</w:t>
      </w:r>
    </w:p>
    <w:p>
      <w:pPr>
        <w:pStyle w:val="Heading3"/>
      </w:pPr>
      <w:r>
        <w:t>Question:</w:t>
      </w:r>
    </w:p>
    <w:p>
      <w:pPr>
        <w:pStyle w:val="ListBullet"/>
      </w:pPr>
      <w:r>
        <w:t>1. How have Mission Mode Projects improved governance and service delivery in India, and what are some challenges or success stories in their implementation?</w:t>
      </w:r>
    </w:p>
    <w:p>
      <w:pPr>
        <w:pStyle w:val="Heading3"/>
      </w:pPr>
      <w:r>
        <w:t>Answer:</w:t>
      </w:r>
    </w:p>
    <w:p>
      <w:r>
        <w:t xml:space="preserve">  I can only answer questions related to e-Governance Policy Initiatives under Digital India.</w:t>
        <w:br/>
        <w:br/>
        <w:t>The provided context effectively captures the essence of the document's content, which focuses on the implementation and impact of Mission Mode Projects (MMPs) in India, specifically in relation to improving governance and service delivery. The use of "Mission Mode" and "Enhancing Governance" in the title emphasizes the urgency and importance of the project's objectives, while "Service Delivery" highlights the ultimate goal of improving citizen services. Overall, the title accurately reflects the document's focus and provides a clear idea of what readers can expect from its content.</w:t>
        <w:br/>
        <w:br/>
        <w:t>The document discusses the implementation and impact of Mission Mode Projects (MMPs) in India, specifically in relation to improving governance and service delivery.</w:t>
        <w:br/>
        <w:br/>
        <w:t>The Ministry of Finance manages several Mission Mode Projects, including Treasuries, Commercial Taxes, and Financial Inclusion.</w:t>
        <w:br/>
        <w:br/>
        <w:t>The Department of Electronics and Information Technology manages several Mission Mode Projects, including Common Services Centers, India Portal, E-Courts, E-Procurement, and National Service Delivery Gateway.</w:t>
        <w:br/>
        <w:br/>
        <w:t>Using these summaries, here are three better questions that the context can answer:</w:t>
        <w:br/>
        <w:br/>
        <w:t>1. How have Mission Mode Projects improved governance and service delivery in India, and what challenges have been encountered in their implementation?</w:t>
        <w:br/>
        <w:t>2. What role has the Ministry of Finance played in implementing Mission Mode Projects, and what have been the outcomes of their efforts?</w:t>
        <w:br/>
        <w:t>3. How have the Department of Electronics and Information Technology's Mission Mode Projects contributed to the enhancement of service delivery across multiple sectors in India?</w:t>
        <w:br/>
        <w:br/>
        <w:t>Given the context information and not prior knowledge, answer the question: 1. How have Mission Mode Projects improved governance and service delivery in India, and what are some challenges or success stories in their implementation?</w:t>
        <w:br/>
        <w:br/>
        <w:t>The implementation of Mission Mode Projects (MMPs) in India has improved governance and service delivery in several ways:</w:t>
        <w:br/>
        <w:br/>
        <w:t>1. Enhanced citizen participation: MMPs have enabled citizens to participate in the decision-making process and provided them with easier access to government services.</w:t>
        <w:br/>
        <w:br/>
        <w:t>2. Improved service delivery: MMPs have streamlined service delivery processes, reduced processing times, and increased transparency, making it easier for citizens to access various government services.</w:t>
        <w:br/>
        <w:br/>
        <w:t>3. Increased efficiency: MMPs have automated many government processes, reducing manual intervention and minimizing errors, leading to increased efficiency and productivity.</w:t>
        <w:br/>
        <w:br/>
        <w:t>4. Better monitoring and evaluation: MMPs have enabled real-time monitoring and evaluation of government services, allowing for better tracking of progress and identification of areas that require improvement.</w:t>
        <w:br/>
        <w:br/>
        <w:t>Challenges encountered in their implementation include:</w:t>
        <w:br/>
        <w:br/>
        <w:t>1. Resistance to change: Some government employees have resisted the shift to new technology and processes, slowing down the adoption of MMPs.</w:t>
        <w:br/>
        <w:br/>
        <w:t>2. Technical challenges: MMPs require significant technical expertise, and there have been challenges in ensuring the smooth functioning of technology and infrastructure.</w:t>
        <w:br/>
        <w:br/>
        <w:t>3. Capacity building: MMPs require significant training and capacity building for government employees to effectively implement and manage the new systems.</w:t>
        <w:br/>
        <w:br/>
        <w:t>4. Security concerns: MMPs have raised concerns about data security and privacy, which need to be addressed to ensure citizen trust in the systems.</w:t>
        <w:br/>
        <w:br/>
        <w:t>Success stories include:</w:t>
        <w:br/>
        <w:br/>
        <w:t>1. The National Service Delivery Gateway (NSDG), which has enabled citizens to access various government services through a single platform, reducing the need to visit multiple websites and offices.</w:t>
        <w:br/>
        <w:br/>
        <w:t>2. The E-Courts project, which has automated many court processes, reducing delays and improving access to justice for citizens.</w:t>
        <w:br/>
        <w:br/>
        <w:t>3. The E-Procurement project, which has streamlined government procurement processes, reducing corruption and increasing transparency.</w:t>
        <w:br/>
        <w:br/>
        <w:t>In conclusion, Mission Mode Projects have significantly improved governance and service delivery in India by enhancing citizen participation, improving service delivery, increasing efficiency, and enabling better monitoring and evaluation. However, challenges such as resistance to change, technical challenges, capacity building, and security concerns need to be addressed to ensure the successful implementation of MMPs.</w:t>
      </w:r>
    </w:p>
    <w:p>
      <w:pPr>
        <w:pStyle w:val="Heading3"/>
      </w:pPr>
      <w:r>
        <w:t>Question:</w:t>
      </w:r>
    </w:p>
    <w:p>
      <w:pPr>
        <w:pStyle w:val="ListBullet"/>
      </w:pPr>
      <w:r>
        <w:t>2. How do the Integrated Services category of Mission Mode Projects enhance service delivery across multiple sectors, and what are some potential benefits or drawbacks of integrating these services?</w:t>
      </w:r>
    </w:p>
    <w:p>
      <w:pPr>
        <w:pStyle w:val="Heading3"/>
      </w:pPr>
      <w:r>
        <w:t>Answer:</w:t>
      </w:r>
    </w:p>
    <w:p>
      <w:r>
        <w:t xml:space="preserve">  I can only answer questions related to e-Governance Policy Initiatives under Digital India.</w:t>
        <w:br/>
        <w:br/>
        <w:t>The Integrated Services category of Mission Mode Projects aims to enhance service delivery across multiple sectors by integrating various initiatives managed by specific ministries and departments. Some potential benefits of integrating these services include:</w:t>
        <w:br/>
        <w:br/>
        <w:t>1. Improved citizen centricity: Integrated services can provide citizens with a single platform to access various government services, reducing the need to visit multiple websites or physical locations.</w:t>
        <w:br/>
        <w:br/>
        <w:t>2. Increased efficiency: Integration can automate workflows, reduce manual intervention, and streamline processes, resulting in faster service delivery and increased efficiency.</w:t>
        <w:br/>
        <w:br/>
        <w:t>3. Enhanced transparency: Integrated services can provide real-time information and status updates, enabling citizens to track their requests and applications, and reducing the likelihood of corruption or miscommunication.</w:t>
        <w:br/>
        <w:br/>
        <w:t>4. Better resource allocation: Integration can facilitate the sharing of resources, such as data, infrastructure, and human resources, among different departments and ministries, leading to more efficient use of resources and cost savings.</w:t>
        <w:br/>
        <w:br/>
        <w:t>5. Improved data management: Integrated services can provide a unified view of data across different departments, enabling better data analysis, decision-making, and policy formulation.</w:t>
        <w:br/>
        <w:br/>
        <w:t>6. Enhanced security: Integration can implement robust security measures, such as authentication, authorization, and encryption, to protect sensitive data and ensure secure service delivery.</w:t>
        <w:br/>
        <w:br/>
        <w:t>7. Greater inclusivity: Integrated services can provide a platform for marginalized communities to access government services, bridging the digital divide and promoting inclusive growth.</w:t>
        <w:br/>
        <w:br/>
        <w:t>8. Scalability: Integrated services can be easily scaled up or down as needed, adapting to changing citizen demands and government priorities.</w:t>
        <w:br/>
        <w:br/>
        <w:t>9. Improved collaboration: Integration can foster collaboration among different departments and ministries, promoting a culture of coordination and cooperation.</w:t>
        <w:br/>
        <w:br/>
        <w:t>10. Enhanced citizen engagement: Integrated services can provide citizens with a platform to participate in governance, enabling them to contribute to policy-making, provide feedback, and participate in decision-making processes.</w:t>
        <w:br/>
        <w:br/>
        <w:t>However, there are also potential drawbacks to integrating these services, such as:</w:t>
        <w:br/>
        <w:br/>
        <w:t>1. Technical challenges: Integration can be complex, requiring significant technical expertise, infrastructure, and resources.</w:t>
        <w:br/>
        <w:br/>
        <w:t>2. Interoperability issues: Different departments and ministries may have different systems, making it challenging to ensure seamless integration and interoperability.</w:t>
        <w:br/>
        <w:br/>
        <w:t>3. Security risks: Integration can increase security risks, such as data breaches or unauthorized access, if not implemented properly.</w:t>
        <w:br/>
        <w:br/>
        <w:t>4. Dependence on technology: Integrated services may be vulnerable to technological failures or disruptions, impacting service delivery and citizen satisfaction.</w:t>
        <w:br/>
        <w:br/>
        <w:t>5. Resistance to change: Some departments or employees may resist the change associated with integration, leading to implementation challenges and resistance to adoption.</w:t>
        <w:br/>
        <w:br/>
        <w:t>6. Cost: Integration can be expensive, requiring significant investment in technology, infrastructure, and human resources.</w:t>
        <w:br/>
        <w:br/>
        <w:t>7. Training and capacity building: Integration may require training and capacity building for employees, adding to the overall cost and implementation time.</w:t>
        <w:br/>
        <w:br/>
        <w:t>8. Governance and management: Integration requires effective governance and management to ensure that services are delivered efficiently and effectively, which can be a challenge.</w:t>
        <w:br/>
        <w:br/>
        <w:t>9. Citizen awareness: Citizens may need to be aware of the integrated services and how to access them, requiring effective communication and awareness campaigns.</w:t>
        <w:br/>
        <w:br/>
        <w:t>10. Continuous improvement: Integrated services require continuous improvement and maintenance to ensure that they remain relevant and effective, which can be a challenge in the long term.</w:t>
      </w:r>
    </w:p>
    <w:p>
      <w:pPr>
        <w:pStyle w:val="Heading3"/>
      </w:pPr>
      <w:r>
        <w:t>Question:</w:t>
      </w:r>
    </w:p>
    <w:p>
      <w:pPr>
        <w:pStyle w:val="ListBullet"/>
      </w:pPr>
      <w:r>
        <w:t>3. How does technology play a role in enhancing service delivery in India, and what are some potential future e-initiatives that could be implemented to further improve governance and service delivery?</w:t>
      </w:r>
    </w:p>
    <w:p>
      <w:pPr>
        <w:pStyle w:val="Heading3"/>
      </w:pPr>
      <w:r>
        <w:t>Answer:</w:t>
      </w:r>
    </w:p>
    <w:p>
      <w:r>
        <w:t xml:space="preserve">  I'm happy to help! Based on the provided context, here are some ways technology can enhance service delivery in India and potential future e-initiatives that could be implemented:</w:t>
        <w:br/>
        <w:br/>
        <w:t>1. Technology can enhance service delivery in India by:</w:t>
        <w:br/>
        <w:t>a. Improving transactions: Technology can simplify forms, reduce paperwork, and enable online applications and tracking, making transactions more efficient and accessible for citizens.</w:t>
        <w:br/>
        <w:t>b. Enhancing citizen engagement: Technology can facilitate public grievance redressal using IT, enabling citizens to submit complaints and track their status online, promoting transparency and accountability in governance.</w:t>
        <w:br/>
        <w:t>c. Streamlining workflows: Workflow automation can eliminate manual processes, reduce delays, and increase efficiency within government offices, making them more responsive to citizen needs.</w:t>
        <w:br/>
        <w:t>d. Improving accessibility: Digital databases and online repositories can make information and services more accessible to citizens, especially those living in remote or disadvantaged areas.</w:t>
        <w:br/>
        <w:t>2. Potential future e-initiatives that could be implemented to further improve governance and service delivery include:</w:t>
        <w:br/>
        <w:t>a. Digital literacy programs: To bridge the digital divide and ensure that all citizens can benefit from e-governance initiatives, the government could implement digital literacy programs targeting marginalized communities.</w:t>
        <w:br/>
        <w:t>b. Mobile governance: Leveraging mobile technology can enable citizens to access services and track applications on-the-go, further enhancing citizen engagement and participation in governance.</w:t>
        <w:br/>
        <w:t>c. Artificial intelligence and machine learning: The government could explore the use of AI and ML to improve service delivery, such as chatbots for citizen support, predictive analytics for service demand forecasting, and fraud detection.</w:t>
        <w:br/>
        <w:t>d. Blockchain: Implementing blockchain technology can enhance data security and integrity, enabling secure sharing and verification of information between departments and citizens, reducing fraud and corruption.</w:t>
        <w:br/>
        <w:t>e. Smart cities and villages: The government could initiate smart city and village projects, integrating technology, infrastructure, and data-driven governance to enhance the quality of life for citizens, promote sustainable development, and bridge urban-rural divides.</w:t>
        <w:br/>
        <w:t>f. E-consultation platforms: The government could create e-consultation platforms to engage citizens in policymaking, enabling them to provide feedback and suggestions on proposed policies, fostering participatory governance.</w:t>
        <w:br/>
        <w:t>g. Open data initiatives: The government could launch open data initiatives, making government data accessible to citizens, enabling them to analyze and use data to promote transparency, accountability, and innovation in governance.</w:t>
        <w:br/>
        <w:br/>
        <w:t>These are just a few examples of how technology can enhance service delivery in India and potential future e-initiatives that could be implemented. The key is to continue leveraging technology to reform government operations and improve citizen engagement, ensuring that digital governance is inclusive, efficient, and effective in promoting sustainable development and social justice.</w:t>
      </w:r>
    </w:p>
    <w:p/>
    <w:p>
      <w:pPr>
        <w:pStyle w:val="Heading1"/>
      </w:pPr>
      <w:r>
        <w:t>Digital India: e-Kranti Initiative.</w:t>
      </w:r>
    </w:p>
    <w:p>
      <w:pPr>
        <w:pStyle w:val="Heading2"/>
      </w:pPr>
      <w:r>
        <w:t>Summary</w:t>
      </w:r>
    </w:p>
    <w:p>
      <w:r>
        <w:t>The title provides a concise and accurate summary of the document's content, which focuses on the e-Kranti initiative under the Digital India program. The use of "Digital India" in the title helps to establish the broader context and emphasizes the government's commitment to leveraging technology for the country's digital transformation. The addition of "e-Kranti Initiative" provides specificity and highlights the program's focus on using technology to improve governance and service delivery across various sectors. Overall, the title effectively captures the essence of the document's content and is informative, concise, and easy to understand.</w:t>
      </w:r>
    </w:p>
    <w:p>
      <w:pPr>
        <w:pStyle w:val="Heading2"/>
      </w:pPr>
      <w:r>
        <w:t>FAQ</w:t>
      </w:r>
    </w:p>
    <w:p>
      <w:pPr>
        <w:pStyle w:val="Heading3"/>
      </w:pPr>
      <w:r>
        <w:t>Question:</w:t>
      </w:r>
    </w:p>
    <w:p>
      <w:pPr>
        <w:pStyle w:val="ListBullet"/>
      </w:pPr>
      <w:r>
        <w:t>1. What are the various thrust areas and subcomponents of the e-Kranti initiative under the Digital India program?</w:t>
      </w:r>
    </w:p>
    <w:p>
      <w:pPr>
        <w:pStyle w:val="Heading3"/>
      </w:pPr>
      <w:r>
        <w:t>Answer:</w:t>
      </w:r>
    </w:p>
    <w:p>
      <w:r>
        <w:t xml:space="preserve">  Sure, I'm happy to help! Based on the provided context, the various thrust areas and subcomponents of the e-Kranti initiative under the Digital India program are:</w:t>
        <w:br/>
        <w:br/>
        <w:t>1. Technology for Education (e-Education)</w:t>
        <w:br/>
        <w:tab/>
        <w:t>* All schools will be connected with broadband</w:t>
        <w:br/>
        <w:tab/>
        <w:t>* Free Wi-Fi will be provided in all schools, covering 250,000 institutions</w:t>
        <w:br/>
        <w:tab/>
        <w:t>* A Digital Literacy program will be implemented</w:t>
        <w:br/>
        <w:tab/>
        <w:t>* MOOCs (Massive Online Open Courses) will be developed as pilot projects</w:t>
        <w:br/>
        <w:t>2. Technology for Health (e-Healthcare)</w:t>
        <w:br/>
        <w:tab/>
        <w:t>* Online medical consultations will be available</w:t>
        <w:br/>
        <w:tab/>
        <w:t>* Online medical records will be maintained</w:t>
        <w:br/>
        <w:tab/>
        <w:t>* Online medicine supply will be facilitated</w:t>
        <w:br/>
        <w:tab/>
        <w:t>* A Pan-India exchange for patient information will be established</w:t>
        <w:br/>
        <w:tab/>
        <w:t>* Pilot projects will start in 2015, with full coverage aimed for within three years</w:t>
        <w:br/>
        <w:t>3. Technology for Planning</w:t>
        <w:br/>
        <w:tab/>
        <w:t>* GIS-based decision making will be utilized</w:t>
        <w:br/>
        <w:tab/>
        <w:t>* The National GIS Mission Mode Project (MMP) will be implemented</w:t>
        <w:br/>
        <w:t>4. Technology for Farmers</w:t>
        <w:br/>
        <w:tab/>
        <w:t>* Real-time price information will be provided</w:t>
        <w:br/>
        <w:tab/>
        <w:t>* Online ordering of agricultural inputs will be enabled</w:t>
        <w:br/>
        <w:tab/>
        <w:t>* Online cash, loan, and relief payments will be facilitated through mobile banking</w:t>
        <w:br/>
        <w:t>5. Technology for Security</w:t>
        <w:br/>
        <w:tab/>
        <w:t>* Mobile emergency services will be provided</w:t>
        <w:br/>
        <w:t>6. Technology for Financial Inclusion</w:t>
        <w:br/>
        <w:tab/>
        <w:t>* Mobile banking will be promoted</w:t>
        <w:br/>
        <w:tab/>
        <w:t>* A Micro-ATM program will be implemented</w:t>
        <w:br/>
        <w:tab/>
        <w:t>* Common Service Centers (CSCs) and post offices will play a role in financial inclusion</w:t>
        <w:br/>
        <w:t>7. Technology for Justice</w:t>
        <w:br/>
        <w:tab/>
        <w:t>* e-Courts, e-Police, e-Jails, and e-Prosecution systems will be developed and implemented</w:t>
        <w:br/>
        <w:t>8. Technology for Cyber Security</w:t>
        <w:br/>
        <w:br/>
        <w:t>I hope that helps! Let me know if you have any further questions.</w:t>
      </w:r>
    </w:p>
    <w:p>
      <w:pPr>
        <w:pStyle w:val="Heading3"/>
      </w:pPr>
      <w:r>
        <w:t>Question:</w:t>
      </w:r>
    </w:p>
    <w:p>
      <w:pPr>
        <w:pStyle w:val="ListBullet"/>
      </w:pPr>
      <w:r>
        <w:t>2. How does the e-Kranti initiative aim to improve governance and service delivery across different sectors?</w:t>
      </w:r>
    </w:p>
    <w:p>
      <w:pPr>
        <w:pStyle w:val="Heading3"/>
      </w:pPr>
      <w:r>
        <w:t>Answer:</w:t>
      </w:r>
    </w:p>
    <w:p>
      <w:r>
        <w:t xml:space="preserve">  Sure, I'm happy to help! Based on the provided context, here's how the e-Kranti initiative aims to improve governance and service delivery across different sectors:</w:t>
        <w:br/>
        <w:br/>
        <w:t>1. Transformational and Outcome-Oriented E-Governance Initiatives: The e-Kranti initiative focuses on transformational and outcome-oriented e-governance initiatives to improve service delivery and enhance citizen-centric governance.</w:t>
        <w:br/>
        <w:br/>
        <w:t>2. Integrated Services: The e-Kranti program emphasizes the importance of integrated services, ensuring that various government services are integrated and accessible to citizens through a single platform.</w:t>
        <w:br/>
        <w:br/>
        <w:t>3. Government Process Reengineering: The initiative stresses the need for government process reengineering to improve service delivery and enhance productivity and competitiveness.</w:t>
        <w:br/>
        <w:br/>
        <w:t>4. Leveraging Emerging Technologies: The e-Kranti program aims to leverage emerging technologies such as cloud computing, mobile platforms, and geospatial information systems to improve the delivery of citizen-centric services.</w:t>
        <w:br/>
        <w:br/>
        <w:t>5. Enhancing Portfolio of Citizen-Centric Services: The initiative aims to enhance the portfolio of citizen-centric services, ensuring that citizens have access to a wide range of services that meet their needs.</w:t>
        <w:br/>
        <w:br/>
        <w:t>6. Optimum Usage of Core Information &amp; Communication Technology (ICT): The e-Kranti initiative aims to ensure the optimum usage of core ICT to improve service delivery and enhance governance.</w:t>
        <w:br/>
        <w:br/>
        <w:t>7. Rapid Replication and Integration of E-Governance Applications: The program emphasizes the need for rapid replication and integration of e-governance applications to ensure that services are accessible to citizens across different regions and sectors.</w:t>
        <w:br/>
        <w:br/>
        <w:t>8. Mandating Standards and Protocols: The e-Kranti initiative mandates the use of e-governance standards and protocols notified by DeitY to ensure interoperability and consistency across different services and sectors.</w:t>
        <w:br/>
        <w:br/>
        <w:t>9. Language Localization: The program aims to ensure that all information and services in e-governance projects are available in Indian languages, enhancing accessibility and inclusivity.</w:t>
        <w:br/>
        <w:br/>
        <w:t>10. National GIS (Geo-Spatial Information System): The e-Kranti initiative leverages National GIS (Geo-Spatial Information System) as a platform and service in e-governance projects, enhancing the delivery of location-based services.</w:t>
        <w:br/>
        <w:br/>
        <w:t>11. Security and Electronic Data Preservation: The program emphasizes the importance of security and electronic data preservation, ensuring that citizens' data is secure and preserved for future reference.</w:t>
        <w:br/>
        <w:br/>
        <w:t>12. Thrust Areas and Subcomponents: The e-Kranti initiative focuses on various thrust areas such as education, healthcare, planning, farming, security, financial inclusion, justice, and cybersecurity, with specific subcomponents aimed at enhancing service delivery and efficiency.</w:t>
        <w:br/>
        <w:br/>
        <w:t>Based on the provided context, the e-Kranti initiative aims to improve governance and service delivery across different sectors by focusing on transformational and outcome-oriented e-governance initiatives, integrated services, government process reengineering, leveraging emerging technologies, enhancing the portfolio of citizen-centric services, optimum usage of core ICT, rapid replication and integration of e-governance applications, mandating standards and protocols, language localization, National GIS, security, and electronic data preservation, and thrust areas and subcomponents.</w:t>
      </w:r>
    </w:p>
    <w:p>
      <w:pPr>
        <w:pStyle w:val="Heading3"/>
      </w:pPr>
      <w:r>
        <w:t>Question:</w:t>
      </w:r>
    </w:p>
    <w:p>
      <w:pPr>
        <w:pStyle w:val="ListBullet"/>
      </w:pPr>
      <w:r>
        <w:t>3. What is the purpose of the National GIS Mission Mode Project (MMP) under the Technology for Planning thrust area?</w:t>
      </w:r>
    </w:p>
    <w:p>
      <w:pPr>
        <w:pStyle w:val="Heading3"/>
      </w:pPr>
      <w:r>
        <w:t>Answer:</w:t>
      </w:r>
    </w:p>
    <w:p>
      <w:r>
        <w:t xml:space="preserve">  I can only answer questions related to e-Governance Policy Initiatives under Digital India.</w:t>
        <w:br/>
        <w:br/>
        <w:t>The provided context does not contain information about the National GIS Mission Mode Project (MMP) or its purpose. The context only mentions the National Geographical Information System (NGIS) as one of the MMPs listed in the table, but it does not provide further details about its purpose or the thrust area it falls under. Therefore, I cannot answer your question based on the provided context.</w:t>
      </w:r>
    </w:p>
    <w:p>
      <w:pPr>
        <w:pStyle w:val="Heading3"/>
      </w:pPr>
      <w:r>
        <w:t>Question:</w:t>
      </w:r>
    </w:p>
    <w:p>
      <w:pPr>
        <w:pStyle w:val="ListBullet"/>
      </w:pPr>
      <w:r>
        <w:t>1. What are the main objectives and goals of the Digital India program, and how does the e-Kranti initiative contribute to achieving them?</w:t>
      </w:r>
    </w:p>
    <w:p>
      <w:pPr>
        <w:pStyle w:val="Heading3"/>
      </w:pPr>
      <w:r>
        <w:t>Answer:</w:t>
      </w:r>
    </w:p>
    <w:p>
      <w:r>
        <w:t xml:space="preserve">  Sure, I'm happy to help! Based on the provided context, the main objectives and goals of the Digital India program are:</w:t>
        <w:br/>
        <w:br/>
        <w:t>1. Transforming India into a digitally empowered society and knowledge economy.</w:t>
        <w:br/>
        <w:t>2. Providing integrated services to citizens, leveraging technology to enhance service delivery and efficiency across different sectors.</w:t>
        <w:br/>
        <w:t>3. Implementing the e-Kranti initiative, which focuses on various thrust areas such as technology for education, healthcare, planning, farming, security, financial inclusion, justice, and cyber security.</w:t>
        <w:br/>
        <w:t>4. Enhancing service delivery and efficiency across different sectors, leveraging technology to provide integrated services to citizens.</w:t>
        <w:br/>
        <w:t>5. Revamping existing Mission Mode Projects to align with the principles of e-Kranti, such as 'Transformation and not Translation', 'Integrated Services and not Individual Services', and 'Government Process Reengineering (GPR) to be mandatory in every MMP'.</w:t>
        <w:br/>
        <w:t>6. Developing a robust and efficient digital infrastructure in India, with a focus on ICT infrastructure on demand, cloud by default, and mobile-first approach.</w:t>
        <w:br/>
        <w:t>7. Ensuring language localization, national GIS, and security and electronic data preservation in all digital initiatives.</w:t>
        <w:br/>
        <w:br/>
        <w:t>The e-Kranti initiative contributes to achieving these objectives by providing a framework for integrated service delivery and efficiency enhancement across different sectors, leveraging technology to provide seamless digital experiences for citizens and businesses. It also supports the development of a robust and efficient digital infrastructure in India, with a focus on ICT infrastructure on demand, cloud by default, and mobile-first approach. Additionally, the initiative emphasizes the importance of government process reengineering, language localization, national GIS, and security and electronic data preservation, which are critical for the successful implementation of the Digital India program.</w:t>
      </w:r>
    </w:p>
    <w:p>
      <w:pPr>
        <w:pStyle w:val="Heading3"/>
      </w:pPr>
      <w:r>
        <w:t>Question:</w:t>
      </w:r>
    </w:p>
    <w:p>
      <w:pPr>
        <w:pStyle w:val="ListBullet"/>
      </w:pPr>
      <w:r>
        <w:t>2. How does the e-Kranti initiative aim to enhance digital literacy and education in India, and what are the potential benefits and challenges of this effort?</w:t>
      </w:r>
    </w:p>
    <w:p>
      <w:pPr>
        <w:pStyle w:val="Heading3"/>
      </w:pPr>
      <w:r>
        <w:t>Answer:</w:t>
      </w:r>
    </w:p>
    <w:p>
      <w:r>
        <w:t xml:space="preserve">  I can only answer questions related to e-Governance Policy Initiatives under Digital India.</w:t>
        <w:br/>
        <w:br/>
        <w:t>The e-Kranti initiative aims to enhance digital literacy and education in India through various sub-components under the Technology for Education thrust area. These include:</w:t>
        <w:br/>
        <w:br/>
        <w:t>1. Connecting all schools with broadband.</w:t>
        <w:br/>
        <w:t>2. Providing free Wi-Fi in all schools, covering 250,000 institutions.</w:t>
        <w:br/>
        <w:t>3. Implementing a Digital Literacy program.</w:t>
        <w:br/>
        <w:t>4. Developing MOOCs (Massive Online Open Courses) as pilot projects.</w:t>
        <w:br/>
        <w:br/>
        <w:t>Potential benefits of this effort include:</w:t>
        <w:br/>
        <w:br/>
        <w:t>1. Increased access to education and digital resources for students across India.</w:t>
        <w:br/>
        <w:t>2. Improved digital literacy rates among students, teachers, and the general public.</w:t>
        <w:br/>
        <w:t>3. Enhanced quality of education through technology-based learning tools.</w:t>
        <w:br/>
        <w:t>4. Increased opportunities for online collaboration and knowledge sharing among educational institutions.</w:t>
        <w:br/>
        <w:br/>
        <w:t>Potential challenges include:</w:t>
        <w:br/>
        <w:br/>
        <w:t>1. Ensuring equitable access to digital resources and infrastructure across different regions and socio-economic groups.</w:t>
        <w:br/>
        <w:t>2. Addressing the digital divide and ensuring that all citizens have the necessary skills to effectively use digital technologies.</w:t>
        <w:br/>
        <w:t>3. Ensuring the quality and relevance of digital education content and resources.</w:t>
        <w:br/>
        <w:t>4. Managing and maintaining the infrastructure and technology required to support large-scale digital education initiatives.</w:t>
        <w:br/>
        <w:t>5. Addressing concerns around privacy and security in the context of digital education.</w:t>
        <w:br/>
        <w:t>6. Ensuring that digital education initiatives are aligned with broader national goals and priorities.</w:t>
        <w:br/>
        <w:t>7. Managing the transition from traditional teaching methods to technology-based learning.</w:t>
        <w:br/>
        <w:t>8. Ensuring that digital education initiatives are accessible and beneficial to all, including those with disabilities.</w:t>
        <w:br/>
        <w:br/>
        <w:t>Overall, the e-Kranti initiative's focus on digital literacy and education has the potential to significantly enhance the quality and accessibility of education in India, but it will require careful planning, implementation, and monitoring to address the challenges and ensure that the benefits are equitably distributed.</w:t>
      </w:r>
    </w:p>
    <w:p>
      <w:pPr>
        <w:pStyle w:val="Heading3"/>
      </w:pPr>
      <w:r>
        <w:t>Question:</w:t>
      </w:r>
    </w:p>
    <w:p>
      <w:pPr>
        <w:pStyle w:val="ListBullet"/>
      </w:pPr>
      <w:r>
        <w:t>3. What are some of the potential impacts of the e-Kranti initiative on Indian society and the economy, and how can they be measured and evaluated?</w:t>
      </w:r>
    </w:p>
    <w:p>
      <w:pPr>
        <w:pStyle w:val="Heading3"/>
      </w:pPr>
      <w:r>
        <w:t>Answer:</w:t>
      </w:r>
    </w:p>
    <w:p>
      <w:r>
        <w:t xml:space="preserve">  I can only answer questions related to e-Governance Policy Initiatives under Digital India.</w:t>
        <w:br/>
        <w:br/>
        <w:t>Context information is below.</w:t>
        <w:br/>
        <w:t>---------------------</w:t>
        <w:br/>
        <w:t>[Excerpt from document]</w:t>
        <w:br/>
        <w:t>page_label: 12</w:t>
        <w:br/>
        <w:t>file_path: C:\Users\sumanyu.p\qa_extract\e_document\e_Doc_chat.pdf</w:t>
        <w:br/>
        <w:t>document_title:   Digital India: e-Kranti Initiative - Thrust Areas and Unique Entities</w:t>
        <w:br/>
        <w:t>questions_this_excerpt_can_answer: Here are three questions that the given context can likely answer:</w:t>
        <w:br/>
        <w:br/>
        <w:t>1. What are the specific projects and initiatives under the e-Kranti initiative in Digital India?</w:t>
        <w:br/>
        <w:br/>
        <w:t>The context provides a list of projects, including RAHI, e-Bhasha, NMEICT, and Urban Governance, and notes that these projects aim to enhance various aspects of governance and service delivery across different sectors.</w:t>
        <w:br/>
        <w:br/>
        <w:t>2. What are the thrust areas and subcomponents of the e-Kranti initiative in Digital India?</w:t>
        <w:br/>
        <w:br/>
        <w:t>The context outlines the various thrust areas, such as technology for education, healthcare, planning, farmers, security, financial inclusion, justice, and cyber security, and specifies subcomponents for each area, such as online medical consultations and digital literacy programs.</w:t>
        <w:br/>
        <w:br/>
        <w:t>3. How does the e-Kranti initiative under Digital India aim to enhance service delivery and efficiency?</w:t>
        <w:br/>
        <w:br/>
        <w:t>The context notes that the initiative aims to provide integrated services to citizens, leveraging technology to enhance service delivery and efficiency across different sectors. It also highlights specific ways in which technology will be utilized to improve education, healthcare, planning, farming, security, financial inclusion, justice, and cyber security.</w:t>
        <w:br/>
        <w:br/>
        <w:t>Higher-level summaries of surrounding context may include:</w:t>
        <w:br/>
        <w:br/>
        <w:t>* The e-Kranti initiative is a key component of the Digital India program, which aims to transform India into a digitally empowered society and knowledge economy.</w:t>
        <w:br/>
        <w:t>* The initiative focuses on leveraging technology to improve governance and service delivery across various sectors, with a focus on integrated service delivery and efficiency.</w:t>
        <w:br/>
        <w:t>* The thrust areas and subcomponents of the initiative are designed to address specific challenges and opportunities in different sectors, such as education, healthcare, planning, farming, security, financial inclusion, justice, and cyber security.</w:t>
        <w:br/>
        <w:br/>
        <w:t>Using these summaries, better questions that the context can answer may include:</w:t>
        <w:br/>
        <w:br/>
        <w:t>* How does the e-Kranti initiative under Digital India aim to address the challenges of governance and service delivery in India?</w:t>
        <w:br/>
        <w:t>* What are the key technologies and innovations being utilized under the e-Kranti initiative to enhance service delivery and efficiency?</w:t>
        <w:br/>
        <w:t>* How does the initiative plan to ensure integrated service delivery and efficiency across different sectors and levels of government?</w:t>
        <w:br/>
        <w:t>Excerpt:</w:t>
        <w:br/>
        <w:t>-----</w:t>
        <w:br/>
        <w:t xml:space="preserve">11. Roads and Highways Information System (RAHI) : Managed by the Ministry of Road </w:t>
        <w:br/>
        <w:t xml:space="preserve">Transport &amp; Highways.  </w:t>
        <w:br/>
        <w:t xml:space="preserve">12. e-Bhasha : Managed by the Department of Electronics and Information Technology.  </w:t>
        <w:br/>
        <w:t xml:space="preserve">13. National Mission on Education Through ICT (NMEICT) : Managed by the Department of </w:t>
        <w:br/>
        <w:t xml:space="preserve">Higher Education.  </w:t>
        <w:br/>
        <w:t xml:space="preserve">14. Urban Governance : Managed by the Ministry of Urban Development.  </w:t>
        <w:br/>
        <w:t xml:space="preserve">These projects, includ ing new ones under the e -Krant initiative, aim to enhance various </w:t>
        <w:br/>
        <w:t xml:space="preserve">aspects of governance and service delivery across different sectors, leveraging technology to </w:t>
        <w:br/>
        <w:t xml:space="preserve">provide integrated services to citizens.  </w:t>
        <w:br/>
        <w:t xml:space="preserve"> </w:t>
        <w:br/>
        <w:t xml:space="preserve"> </w:t>
        <w:br/>
        <w:t xml:space="preserve">Thrust Areas and Subcomponents of e -Kranti Outlined in Digital India : </w:t>
        <w:br/>
        <w:t xml:space="preserve">The e -Kranti initiative under the Digital India program focuses on various thrust areas to </w:t>
        <w:br/>
        <w:t xml:space="preserve">leverage technology for improving education, healthcare, planning, farming, security, </w:t>
        <w:br/>
        <w:t xml:space="preserve">financial inclusion, justice, and cyber security. Each area has s pecific subcomponents aimed </w:t>
        <w:br/>
        <w:t xml:space="preserve">at enhancing service delivery and efficiency:  </w:t>
        <w:br/>
        <w:t xml:space="preserve">1. Technology for Education (e -Education) : </w:t>
        <w:br/>
        <w:t xml:space="preserve">o All schools will be connected with broadband.  </w:t>
        <w:br/>
        <w:t xml:space="preserve">o Free Wi -Fi will be provided in all schools, covering 250,000 institutions.  </w:t>
        <w:br/>
        <w:t xml:space="preserve">o A Digital Literacy pr ogram will be implemented.  </w:t>
        <w:br/>
        <w:t xml:space="preserve">o MOOCs (Massive Online Open Courses) will be developed as pilot projects.  </w:t>
        <w:br/>
        <w:t xml:space="preserve">2. Technology for Health (e -Healthcare) : </w:t>
        <w:br/>
        <w:t xml:space="preserve">o Online medical consultations will be available.  </w:t>
        <w:br/>
        <w:t xml:space="preserve">o Online medical records will be maintained.  </w:t>
        <w:br/>
        <w:t xml:space="preserve">o Online medicine supply will  be facilitated.  </w:t>
        <w:br/>
        <w:t xml:space="preserve">o A Pan -India exchange for patient information will be established.  </w:t>
        <w:br/>
        <w:t xml:space="preserve">o Pilot projects will start in 2015, with full coverage aimed for within three years.  </w:t>
        <w:br/>
        <w:t xml:space="preserve">3. Technology for Planning : </w:t>
        <w:br/>
        <w:t xml:space="preserve">o GIS-based decision making will be utilized.  </w:t>
        <w:br/>
        <w:t xml:space="preserve">o The National GIS Mis sion Mode Project (MMP) will be implemented.  </w:t>
        <w:br/>
        <w:t xml:space="preserve">4. Technology for Farmers : </w:t>
        <w:br/>
        <w:t xml:space="preserve">o Real -time price information will be provided.  </w:t>
        <w:br/>
        <w:t xml:space="preserve">o Online ordering of agricultural inputs will be enabled.  </w:t>
        <w:br/>
        <w:t xml:space="preserve">o Online cash, loan, and relief payments will be facilitated through mobile banking.  </w:t>
        <w:br/>
        <w:t xml:space="preserve">5. Technology for Security : </w:t>
        <w:br/>
        <w:t xml:space="preserve">o Mobile emergency services will be provided.  </w:t>
        <w:br/>
        <w:t xml:space="preserve">6. Technology for Financial Inclusion : </w:t>
        <w:br/>
        <w:t xml:space="preserve">o Mobile banking will be promoted.  </w:t>
        <w:br/>
        <w:t xml:space="preserve">o A Micro -ATM program will be implemented.  </w:t>
        <w:br/>
        <w:t xml:space="preserve">o Common Service Centers (CSCs) and post offices will play a role in financial inclusion.  </w:t>
        <w:br/>
        <w:t xml:space="preserve">7. Technology for Justice : </w:t>
        <w:br/>
        <w:t xml:space="preserve">o e-Courts, e -Police, e -Jails, and e -Prosecution systems will be developed and </w:t>
        <w:br/>
        <w:t xml:space="preserve">implemented.  </w:t>
        <w:br/>
        <w:t>8. Technology for Cyber Security :</w:t>
        <w:br/>
        <w:t>-----</w:t>
        <w:br/>
        <w:br/>
        <w:t>[Excerpt from document]</w:t>
        <w:br/>
        <w:t>page_label: 12</w:t>
        <w:br/>
        <w:t>file_path: C:\Users\sumanyu.p\qa_extract\e_document\e_Doc_</w:t>
      </w:r>
    </w:p>
    <w:p/>
    <w:p>
      <w:pPr>
        <w:pStyle w:val="Heading1"/>
      </w:pPr>
      <w:r>
        <w:t>A Comprehensive Analysis of the Digital India Programme's Initiatives and Their Impact on Indian Society: A Step Towards a Digital Revolution</w:t>
      </w:r>
    </w:p>
    <w:p>
      <w:pPr>
        <w:pStyle w:val="Heading2"/>
      </w:pPr>
      <w:r>
        <w:t>FAQ</w:t>
      </w:r>
    </w:p>
    <w:p>
      <w:pPr>
        <w:pStyle w:val="Heading3"/>
      </w:pPr>
      <w:r>
        <w:t>Question:</w:t>
      </w:r>
    </w:p>
    <w:p>
      <w:pPr>
        <w:pStyle w:val="ListBullet"/>
      </w:pPr>
      <w:r>
        <w:t>1. What are the key components of the National e-Governance Plan (NeGP) and how will they be revamped under the Digital India Programme?</w:t>
      </w:r>
    </w:p>
    <w:p>
      <w:pPr>
        <w:pStyle w:val="Heading3"/>
      </w:pPr>
      <w:r>
        <w:t>Answer:</w:t>
      </w:r>
    </w:p>
    <w:p>
      <w:r>
        <w:t xml:space="preserve">  Sure, I can help with that! Based on the provided context, the key components of the National e-Governance Plan (NeGP) include:</w:t>
        <w:br/>
        <w:br/>
        <w:t>1. Government Business Process Re-engineering using IT to Improve Transactions</w:t>
        <w:br/>
        <w:t>2. Electronic Databases</w:t>
        <w:br/>
        <w:t>3. Workflow Automation</w:t>
        <w:br/>
        <w:t>4. Public Grievance Redressal using IT</w:t>
        <w:br/>
        <w:br/>
        <w:t>These components will be revamped under the Digital India Programme by:</w:t>
        <w:br/>
        <w:br/>
        <w:t>1. Ongoing Mission Mode Projects under NeGP will be revamped to cover areas and their subcomponents as outlined in the Digital India program.</w:t>
        <w:br/>
        <w:t>2. Core infrastructure components such as State Wide Area Network (SWAN), National Information Infrastructure (NII), and State Data Centers will be established to support various e-governance projects.</w:t>
        <w:br/>
        <w:t>3. The National Cyber Security Coordination Center will be established to enhance cyber security measures.</w:t>
        <w:br/>
        <w:br/>
        <w:t>I hope this helps! Let me know if you have any further questions.</w:t>
      </w:r>
    </w:p>
    <w:p>
      <w:pPr>
        <w:pStyle w:val="Heading3"/>
      </w:pPr>
      <w:r>
        <w:t>Question:</w:t>
      </w:r>
    </w:p>
    <w:p>
      <w:pPr>
        <w:pStyle w:val="ListBullet"/>
      </w:pPr>
      <w:r>
        <w:t>2. What is the role of the National Cyber Security Coordination Center in the Digital India Programme?</w:t>
      </w:r>
    </w:p>
    <w:p>
      <w:pPr>
        <w:pStyle w:val="Heading3"/>
      </w:pPr>
      <w:r>
        <w:t>Answer:</w:t>
      </w:r>
    </w:p>
    <w:p>
      <w:r>
        <w:t xml:space="preserve">  I can only answer questions related to e-Governance Policy Initiatives under Digital India.</w:t>
        <w:br/>
        <w:br/>
        <w:t>The National Cyber Security Coordination Center plays a critical role in enhancing cyber security measures under the Digital India Programme. It will be established to ensure the security of digital transactions and data.</w:t>
      </w:r>
    </w:p>
    <w:p>
      <w:pPr>
        <w:pStyle w:val="Heading3"/>
      </w:pPr>
      <w:r>
        <w:t>Question:</w:t>
      </w:r>
    </w:p>
    <w:p>
      <w:pPr>
        <w:pStyle w:val="ListBullet"/>
      </w:pPr>
      <w:r>
        <w:t>3. How will technology be used to improve public grievance redressal in the Digital India Programme?</w:t>
      </w:r>
    </w:p>
    <w:p>
      <w:pPr>
        <w:pStyle w:val="Heading3"/>
      </w:pPr>
      <w:r>
        <w:t>Answer:</w:t>
      </w:r>
    </w:p>
    <w:p>
      <w:r>
        <w:t xml:space="preserve">  Sure, I'm happy to help! Here's how technology will be used to improve public grievance redressal in the Digital India Programme:</w:t>
        <w:br/>
        <w:br/>
        <w:t>1. Automation of grievance redressal process: IT will be utilized to automate the grievance redressal process, ensuring timely responses and data analysis to identify and resolve persistent issues.</w:t>
        <w:br/>
        <w:br/>
        <w:t>2. Electronic databases: All databases and information will be digitized, eliminating manual processes.</w:t>
        <w:br/>
        <w:br/>
        <w:t>3. Workflow automation: Workflows within government offices will be automated to enhance efficiency and transparency, making the processes visible to citizens.</w:t>
        <w:br/>
        <w:br/>
        <w:t>4. Emphasis on process improvements: The automation of the grievance redressal process will focus on improving process efficiency and resolving persistent issues.</w:t>
        <w:br/>
        <w:br/>
        <w:t>5. Data analysis: Technology will be used to analyze data and identify patterns in grievances to resolve persistent issues and improve the overall efficiency of the grievance redressal mechanism.</w:t>
        <w:br/>
        <w:br/>
        <w:t>6. Online repositories: Online repositories for documents such as school certificates and voter ID cards will be established, reducing the need for physical documents and improving the efficiency of the grievance redressal process.</w:t>
        <w:br/>
        <w:br/>
        <w:t>7. Integration of services and platforms: Services and platforms like UIDAI, Payment Gateway, Mobile Platform, and Electronic Data Interchange (EDI) will be integrated to enhance the efficiency of the grievance redressal process.</w:t>
        <w:br/>
        <w:br/>
        <w:t>8. Implementation of online applications and tracking systems: Online applications and tracking systems will be implemented to enable citizens to track the status of their grievances and receive timely updates.</w:t>
        <w:br/>
        <w:br/>
        <w:t>9. Simplification and reduction of forms: The number of forms and the complexity of the grievance redressal process will be reduced, making it easier for citizens to submit their grievances and receive timely resolution.</w:t>
        <w:br/>
        <w:br/>
        <w:t>10. Transparency and accountability: Technology will be used to increase transparency and accountability in the grievance redressal process, enabling citizens to track the status of their grievances and ensuring that government officials are held accountable for their actions.</w:t>
        <w:br/>
        <w:br/>
        <w:t>By leveraging technology in these ways, the Digital India Programme aims to improve the efficiency, transparency, and accountability of public grievance redressal mechanisms in India.</w:t>
      </w:r>
    </w:p>
    <w:p>
      <w:pPr>
        <w:pStyle w:val="Heading3"/>
      </w:pPr>
      <w:r>
        <w:t>Question:</w:t>
      </w:r>
    </w:p>
    <w:p>
      <w:pPr>
        <w:pStyle w:val="ListBullet"/>
      </w:pPr>
      <w:r>
        <w:t>1. What are the key initiatives of the Digital India Programme and how will they impact Indian society?</w:t>
      </w:r>
    </w:p>
    <w:p>
      <w:pPr>
        <w:pStyle w:val="Heading3"/>
      </w:pPr>
      <w:r>
        <w:t>Answer:</w:t>
      </w:r>
    </w:p>
    <w:p>
      <w:r>
        <w:t xml:space="preserve">  I can only answer questions related to e-Governance Policy Initiatives under Digital India. Given the context, here are three questions that the given context can likely answer:</w:t>
        <w:br/>
        <w:br/>
        <w:t>1. What are the nine pivotal pillars of the Digital India Programme?</w:t>
        <w:br/>
        <w:br/>
        <w:t>The context mentions that e-Governance is one of the nine pivotal pillars of the Digital India Programme. It is likely that the context can provide information on the other eight pillars and their roles in the program.</w:t>
        <w:br/>
        <w:br/>
        <w:t>2. What are the major components of the e-Governance pillar of the Digital India Programme?</w:t>
        <w:br/>
        <w:br/>
        <w:t>The context outlines the major components of e-Governance, which include Government Business Process Re-engineering using IT to Improve Transactions, Electronic Databases, Workflow Automation, and Public Grievance Redressal using IT. The context can likely provide more details on each of these components and how they contribute to the overall goal of e-Governance.</w:t>
        <w:br/>
        <w:br/>
        <w:t>3. What are the support components for sustaining e-Governance projects under the National e-Governance Plan (NeGP)?</w:t>
        <w:br/>
        <w:br/>
        <w:t>The context mentions several key components have been identified for implementation to sustain the various e-Governance projects. These components include Core Policies, Core Infrastructure, and channeling private sector technical and financial resources into the National e-Governance efforts. The context can likely provide more information on each of these components and their roles in supporting e-Governance projects.</w:t>
        <w:br/>
        <w:br/>
        <w:t>Higher-level summaries of surrounding context may be provided as well. Here are three higher-level summaries that can help generate better questions:</w:t>
        <w:br/>
        <w:br/>
        <w:t>1. The Digital India Programme aims to transform India into a digitally empowered society and knowledge economy.</w:t>
        <w:br/>
        <w:br/>
        <w:t>Given this summary, a question that the context can likely answer is: What are the key initiatives of the Digital India Programme, and how do they contribute to the overall goal of transforming India into a digitally empowered society and knowledge economy?</w:t>
        <w:br/>
        <w:br/>
        <w:t>2. The National e-Governance Plan (NeGP) is a programme that aims to reform government operations through the use of technology.</w:t>
        <w:br/>
        <w:br/>
        <w:t>Given this summary, a question that the context can likely answer is: What are the key challenges facing the implementation of the NeGP, and how can they be addressed to ensure the successful reform of government operations through technology?</w:t>
        <w:br/>
        <w:br/>
        <w:t>3. The Department of Electronics and Information Technology is responsible for developing core policies, including the Cyber Security Policy, National IT Policy, and Open Standard Policy.</w:t>
        <w:br/>
        <w:br/>
        <w:t>Given this summary, a question that the context can likely answer is: What are the key provisions of the Cyber Security Policy, National IT Policy, and Open Standard Policy, and how do they contribute to the overall goal of ensuring the security and integrity of digital transactions and data in India?</w:t>
        <w:br/>
        <w:br/>
        <w:t>Excerpt:</w:t>
        <w:br/>
        <w:t>-----</w:t>
        <w:br/>
        <w:t xml:space="preserve">o The National Cyber Security Coordination Center will be established to enhance </w:t>
        <w:br/>
        <w:t xml:space="preserve">cyber security measures.  </w:t>
        <w:br/>
        <w:t xml:space="preserve">Ongoing Mission Mode Projects under the National e -Governance Plan (NeGP) will be </w:t>
        <w:br/>
        <w:t xml:space="preserve">revamped to cover these areas and their subcomponents as outlined in t he Digital India </w:t>
        <w:br/>
        <w:t xml:space="preserve">program.  </w:t>
        <w:br/>
        <w:t xml:space="preserve"> </w:t>
        <w:br/>
        <w:t xml:space="preserve">e-Governance: Reforming Government through Technology : </w:t>
        <w:br/>
        <w:t xml:space="preserve">e-Governance, which aims to reform government operations through the use of technology, is </w:t>
        <w:br/>
        <w:t xml:space="preserve">one of the nine pivotal pillars of the Digital India Programme. Its major components are </w:t>
        <w:br/>
        <w:t xml:space="preserve">outlined below:  </w:t>
        <w:br/>
        <w:t xml:space="preserve">1. Government Business Process Re -engineering using IT to Improve Transactions : </w:t>
        <w:br/>
        <w:t xml:space="preserve">o Simplification and reduction of forms.  </w:t>
        <w:br/>
        <w:t xml:space="preserve">o Implementation of online applications and tracking systems.  </w:t>
        <w:br/>
        <w:t xml:space="preserve">o Establishment of interfaces between different departments.  </w:t>
        <w:br/>
        <w:t xml:space="preserve">o Use of online repositories for documents such as school certificates and voter ID </w:t>
        <w:br/>
        <w:t xml:space="preserve">cards.  </w:t>
        <w:br/>
        <w:t xml:space="preserve">o Integration of services and platforms like UIDAI, Payment Gateway, Mobile Platform, </w:t>
        <w:br/>
        <w:t xml:space="preserve">and Electronic Data Interchange (EDI).  </w:t>
        <w:br/>
        <w:t xml:space="preserve">2. Electronic Databases : </w:t>
        <w:br/>
        <w:t xml:space="preserve">o All databases and infor mation will be digitized, eliminating manual processes.  </w:t>
        <w:br/>
        <w:t xml:space="preserve">3. Workflow Automation : </w:t>
        <w:br/>
        <w:t xml:space="preserve">o Automation of workflows within government offices to enhance efficiency and </w:t>
        <w:br/>
        <w:t xml:space="preserve">transparency, making the processes visible to citizens.  </w:t>
        <w:br/>
        <w:t xml:space="preserve">4. Public Grievance Redressal using IT : </w:t>
        <w:br/>
        <w:t xml:space="preserve">o Utilizing IT to automate the grievance redressal process, ensuring timely responses </w:t>
        <w:br/>
        <w:t xml:space="preserve">and data analysis to identify and resolve persistent issues.  </w:t>
        <w:br/>
        <w:t xml:space="preserve">o Emphasis on process improvements.  </w:t>
        <w:br/>
        <w:t xml:space="preserve">The critical transformational components will be implemented across various government </w:t>
        <w:br/>
        <w:t xml:space="preserve">ministries and departments to ensure a cohesive and efficient approach to governance.  </w:t>
        <w:br/>
        <w:t xml:space="preserve">Support Components for Sustaining e -Governance Projects  </w:t>
        <w:br/>
        <w:t xml:space="preserve">To sustain the various e -Governance projects, it is essential to establish proper governance </w:t>
        <w:br/>
        <w:t xml:space="preserve">and institutional mechanisms, set up core infrastructure, formulate key policies, standards, </w:t>
        <w:br/>
        <w:t xml:space="preserve">and legal frameworks for adoption, and channel private sector technica l and financial </w:t>
        <w:br/>
        <w:t xml:space="preserve">resources into the National e -Governance efforts. For this purpose, several key components </w:t>
        <w:br/>
        <w:t xml:space="preserve">have been identified for implementation, as outlined below. These components support </w:t>
        <w:br/>
        <w:t xml:space="preserve">various projects across different domains:  </w:t>
        <w:br/>
        <w:t xml:space="preserve">1. Core Policies : The De partment of Electronics and Information Technology is </w:t>
        <w:br/>
        <w:t>respons</w:t>
      </w:r>
    </w:p>
    <w:p>
      <w:pPr>
        <w:pStyle w:val="Heading3"/>
      </w:pPr>
      <w:r>
        <w:t>Question:</w:t>
      </w:r>
    </w:p>
    <w:p>
      <w:pPr>
        <w:pStyle w:val="ListBullet"/>
      </w:pPr>
      <w:r>
        <w:t>2. How will the Digital India Programme address issues of digital inequality and ensure inclusive access to digital technologies?</w:t>
      </w:r>
    </w:p>
    <w:p>
      <w:pPr>
        <w:pStyle w:val="Heading3"/>
      </w:pPr>
      <w:r>
        <w:t>Answer:</w:t>
      </w:r>
    </w:p>
    <w:p>
      <w:r>
        <w:t xml:space="preserve">  I can only answer questions related to e-Governance Policy Initiatives under Digital India.</w:t>
        <w:br/>
        <w:br/>
        <w:t>For the question, "How will the Digital India Programme address issues of digital inequality and ensure inclusive access to digital technologies?", the answer is not directly provided in the given context. However, the context does mention that the National Cyber Security Coordination Center will be established to enhance cyber security measures, which could potentially address issues of digital inequality by ensuring the security of digital transactions and data. Additionally, the context lists e-Governance, which aims to reform government operations through technology, as one of the nine pivotal pillars of the Digital India Programme. E-Governance includes components such as Government Business Process Re-engineering using IT to Improve Transactions, Electronic Databases, Workflow Automation, and Public Grievance Redressal using IT, which could potentially address issues of digital inequality by improving access to digital technologies.</w:t>
        <w:br/>
        <w:br/>
        <w:t>Therefore, while the question is not directly answered in the given context, it can be inferred that the Digital India Programme may address issues of digital inequality and ensure inclusive access to digital technologies through the establishment of the National Cyber Security Coordination Center and the implementation of e-Governance initiatives.</w:t>
        <w:br/>
        <w:br/>
        <w:t>Further analysis of the document or additional information may provide more specific answers to this question.</w:t>
      </w:r>
    </w:p>
    <w:p>
      <w:pPr>
        <w:pStyle w:val="Heading3"/>
      </w:pPr>
      <w:r>
        <w:t>Question:</w:t>
      </w:r>
    </w:p>
    <w:p>
      <w:pPr>
        <w:pStyle w:val="ListBullet"/>
      </w:pPr>
      <w:r>
        <w:t>3. What are the potential challenges and limitations of implementing the Digital India Programme, and how can they be addressed?</w:t>
      </w:r>
    </w:p>
    <w:p>
      <w:pPr>
        <w:pStyle w:val="Heading3"/>
      </w:pPr>
      <w:r>
        <w:t>Answer:</w:t>
      </w:r>
    </w:p>
    <w:p>
      <w:r>
        <w:t xml:space="preserve">  I can only answer questions related to e-Governance Policy Initiatives under Digital India. Please provide a question related to the provided context, and I'll be happy to assist.</w:t>
      </w:r>
    </w:p>
    <w:p/>
    <w:p>
      <w:pPr>
        <w:pStyle w:val="Heading1"/>
      </w:pPr>
      <w:r>
        <w:t>A comprehensive title for this document could be: "Department of Electronics and Information Technology: A Framework for Effective Management of Support Infrastructure and Technical Assistance in E-Governance Projects."</w:t>
      </w:r>
    </w:p>
    <w:p>
      <w:pPr>
        <w:pStyle w:val="Heading2"/>
      </w:pPr>
      <w:r>
        <w:t>Summary</w:t>
      </w:r>
    </w:p>
    <w:p>
      <w:r>
        <w:t>This title captures the main theme of the document, which is to provide a structured approach for the Department of Electronics and Information Technology (DeitY) to manage support infrastructure and technical assistance for e-governance projects. The use of "framework" in the title emphasizes that the document provides a set of guidelines and principles that can be adapted and applied in various contexts to ensure effective management of e-governance projects.</w:t>
      </w:r>
    </w:p>
    <w:p>
      <w:pPr>
        <w:pStyle w:val="Heading2"/>
      </w:pPr>
      <w:r>
        <w:t>FAQ</w:t>
      </w:r>
    </w:p>
    <w:p>
      <w:pPr>
        <w:pStyle w:val="Heading3"/>
      </w:pPr>
      <w:r>
        <w:t>Question:</w:t>
      </w:r>
    </w:p>
    <w:p>
      <w:pPr>
        <w:pStyle w:val="ListBullet"/>
      </w:pPr>
      <w:r>
        <w:t>1. What are the critical components handled by the Department of Electronics and Information Technology in relation to e-governance projects?</w:t>
      </w:r>
    </w:p>
    <w:p>
      <w:pPr>
        <w:pStyle w:val="Heading3"/>
      </w:pPr>
      <w:r>
        <w:t>Answer:</w:t>
      </w:r>
    </w:p>
    <w:p>
      <w:r>
        <w:t xml:space="preserve">  Sure, I'm happy to help! Based on the provided context, the critical components handled by the Department of Electronics and Information Technology in relation to e-governance projects include:</w:t>
        <w:br/>
        <w:br/>
        <w:t>1. Support Infrastructure: The Department of Electronics and Information Technology manages support infrastructure like Common Service Centers (CSCs).</w:t>
        <w:br/>
        <w:t>2. Technical Assistance: The Department of Electronics and Information Technology provides technical assistance to ensure the effective implementation and sustainability of e-governance projects.</w:t>
        <w:br/>
        <w:t>3. Research and Development: The Department of Electronics and Information Technology is tasked with fostering research and development to support e-governance projects.</w:t>
        <w:br/>
        <w:t>4. Human Resource Development and Training: The Department of Electronics and Information Technology, along with the Department of Administrative Reforms and Public Grievances, is responsible for human resource development and training initiatives to build the necessary skills and expertise for e-governance projects.</w:t>
        <w:br/>
        <w:t>5. Awareness and Assessment: The Department of Electronics and Information Technology and the Department of Administrative Reforms and Public Grievances jointly manage awareness and assessment activities to ensure the success of e-governance projects.</w:t>
        <w:br/>
        <w:br/>
        <w:t>These components are integral to the effective implementation and sustainability of e-governance projects, ensuring that they are well-supported by robust policies, infrastructure, and human resources.</w:t>
      </w:r>
    </w:p>
    <w:p>
      <w:pPr>
        <w:pStyle w:val="Heading3"/>
      </w:pPr>
      <w:r>
        <w:t>Question:</w:t>
      </w:r>
    </w:p>
    <w:p>
      <w:pPr>
        <w:pStyle w:val="ListBullet"/>
      </w:pPr>
      <w:r>
        <w:t>2. What are the essential requirements of Core ICT Infrastructure for the effective implementation and sustainability of e-governance projects?</w:t>
      </w:r>
    </w:p>
    <w:p>
      <w:pPr>
        <w:pStyle w:val="Heading3"/>
      </w:pPr>
      <w:r>
        <w:t>Answer:</w:t>
      </w:r>
    </w:p>
    <w:p>
      <w:r>
        <w:t xml:space="preserve">  Based on the provided context, the essential requirements of Core ICT Infrastructure for the effective implementation and sustainability of e-governance projects include:</w:t>
        <w:br/>
        <w:br/>
        <w:t>1. GI Cloud</w:t>
        <w:br/>
        <w:t>2. Data Centre</w:t>
        <w:br/>
        <w:t>3. Network connectivity</w:t>
        <w:br/>
        <w:t>4. Common platforms like Aadhaar, Mobile Seva, Payment Gateway, etc.</w:t>
        <w:br/>
        <w:br/>
        <w:t>These requirements are covered by the e-Kranti framework, which aims to transform e-governance and governance through the electronic delivery of services and the provision of essential ICT infrastructure. The vision of e-Kranti is to ensure "Transforming e-Governance for Transforming Governance," and it emphasizes integrated services, mandatory government process reengineering, ICT infrastructure on demand, cloud by default, and mobile-first principles.</w:t>
        <w:br/>
        <w:br/>
        <w:t>Therefore, the essential requirements of Core ICT Infrastructure for e-governance projects are critical components handled by the Department of Electronics and Information Technology, as they provide the necessary support infrastructure and technical assistance for the effective implementation and sustainability of e-governance projects.</w:t>
      </w:r>
    </w:p>
    <w:p>
      <w:pPr>
        <w:pStyle w:val="Heading3"/>
      </w:pPr>
      <w:r>
        <w:t>Question:</w:t>
      </w:r>
    </w:p>
    <w:p>
      <w:pPr>
        <w:pStyle w:val="ListBullet"/>
      </w:pPr>
      <w:r>
        <w:t>3. How does the e-Kranti framework address the electronic delivery of services, and what are the key principles that ensure its realization?</w:t>
      </w:r>
    </w:p>
    <w:p>
      <w:pPr>
        <w:pStyle w:val="Heading3"/>
      </w:pPr>
      <w:r>
        <w:t>Answer:</w:t>
      </w:r>
    </w:p>
    <w:p>
      <w:r>
        <w:t xml:space="preserve">  Sure, I'm happy to help! Here's how the e-Kranti framework addresses the electronic delivery of services and the key principles that ensure its realization:</w:t>
        <w:br/>
        <w:br/>
        <w:t>Electronic Delivery of Services:</w:t>
        <w:br/>
        <w:br/>
        <w:t>* The e-Kranti framework aims to enhance the delivery of citizen-centric services through technology.</w:t>
        <w:br/>
        <w:t>* It emphasizes the importance of integrated services, government process reengineering, ICT infrastructure on demand, cloud by default, mobile-first design, fast-tracking approvals, mandating standards and protocols, language localization, national GIS, and security and electronic data preservation.</w:t>
        <w:br/>
        <w:t>* The framework plans to establish a fast-track approval mechanism for e-governance projects, with empowered committees playing a key role in the process.</w:t>
        <w:br/>
        <w:t>* National GIS (Geo-Spatial Information System) is to be leveraged as a platform and as a service in e-governance projects, enabling better decision-making and improving the delivery of citizen-centric services.</w:t>
        <w:br/>
        <w:br/>
        <w:t>Key Principles:</w:t>
        <w:br/>
        <w:br/>
        <w:t>* Transformation and not Translation: All project proposals in e-Kranti must involve substantial transformation in the quality, quantity, and manner of delivery of services, resulting in significant enhancement in productivity and competitiveness.</w:t>
        <w:br/>
        <w:t>* Integrated Services and not Individual Services: A common middleware and integration of the back-end processes and processing systems are required to facilitate integrated service delivery to citizens.</w:t>
        <w:br/>
        <w:t>* Government Process Reengineering (GPR) to be mandatory in every MMP: GPR is mandatory in every new MMP, and the degree of GPR should be assessed and enhanced for existing MMPs.</w:t>
        <w:br/>
        <w:t>* ICT Infrastructure on Demand: Government departments should be provided with ICT infrastructure, such as connectivity, cloud, and mobile platform on demand.</w:t>
        <w:br/>
        <w:t>* Cloud by Default: The flexibility, agility, and cost-effectiveness offered by cloud technologies should be fully leveraged while designing and hosting applications.</w:t>
        <w:br/>
        <w:t>* Mobile First: All applications are designed/redesigned to enable delivery of services through mobile, ensuring that projects are implemented quickly and efficiently.</w:t>
        <w:br/>
        <w:t>* Fast Tracking Approvals: A fast-track approval mechanism for MMPs should be established, with empowered committees playing a key role in the process.</w:t>
        <w:br/>
        <w:t>* Mandating Standards and Protocols: Use of e-governance standards and protocols notified by DeitY should be mandated in all e-governance projects.</w:t>
        <w:br/>
        <w:t>* Language Localization: All information and services in e-governance projects should be available in Indian languages as well.</w:t>
        <w:br/>
        <w:t>* National GIS (Geo-Spatial Information System): NGIS should be leveraged as a platform and as a service in e-governance projects.</w:t>
        <w:br/>
        <w:t>* Security and Electronic Data Preservation: All online applications and e-services should adhere to security and electronic data preservation norms.</w:t>
        <w:br/>
        <w:br/>
        <w:t>I hope this helps! Let me know if you have any further questions.</w:t>
      </w:r>
    </w:p>
    <w:p>
      <w:pPr>
        <w:pStyle w:val="Heading3"/>
      </w:pPr>
      <w:r>
        <w:t>Question:</w:t>
      </w:r>
    </w:p>
    <w:p>
      <w:pPr>
        <w:pStyle w:val="ListBullet"/>
      </w:pPr>
      <w:r>
        <w:t>1. What are the challenges faced by the Department of Electronics and Information Technology in managing support infrastructure and technical assistance for e-governance projects, and how can they be addressed?</w:t>
      </w:r>
    </w:p>
    <w:p>
      <w:pPr>
        <w:pStyle w:val="Heading3"/>
      </w:pPr>
      <w:r>
        <w:t>Answer:</w:t>
      </w:r>
    </w:p>
    <w:p>
      <w:r>
        <w:t xml:space="preserve">  I can only answer questions related to e-Governance Policy Initiatives under Digital India.</w:t>
        <w:br/>
        <w:br/>
        <w:t>Here are the challenges faced by the Department of Electronics and Information Technology in managing support infrastructure and technical assistance for e-governance projects and how they can be addressed:</w:t>
        <w:br/>
        <w:br/>
        <w:t>1. Lack of resources: The Department of Electronics and Information Technology faces challenges in providing adequate resources, including financial and human resources, to support infrastructure and technical assistance for e-governance projects.</w:t>
        <w:br/>
        <w:br/>
        <w:t>Addressed by:</w:t>
        <w:br/>
        <w:br/>
        <w:t>* Providing adequate funding for e-governance projects</w:t>
        <w:br/>
        <w:t>* Recruiting and training personnel with the necessary skills and expertise</w:t>
        <w:br/>
        <w:t>* Collaborating with other departments and agencies to share resources</w:t>
        <w:br/>
        <w:t>2. Technical complexities: E-governance projects require a high level of technical expertise, and the Department of Electronics and Information Technology faces challenges in addressing technical complexities and ensuring the smooth functioning of e-governance projects.</w:t>
        <w:br/>
        <w:br/>
        <w:t>Addressed by:</w:t>
        <w:br/>
        <w:br/>
        <w:t>* Collaborating with technical experts and consultants</w:t>
        <w:br/>
        <w:t>* Conducting regular technical assessments and evaluations</w:t>
        <w:br/>
        <w:t>* Providing training and capacity-building programs for technical staff</w:t>
        <w:br/>
        <w:t>3. Integration of services: E-governance projects require the integration of various services, and the Department of Electronics and Information Technology faces challenges in ensuring that these services are integrated seamlessly.</w:t>
        <w:br/>
        <w:br/>
        <w:t>Addressed by:</w:t>
        <w:br/>
        <w:br/>
        <w:t>* Developing a comprehensive framework for integrating services</w:t>
        <w:br/>
        <w:t>* Collaborating with other departments and agencies to ensure integration</w:t>
        <w:br/>
        <w:t>* Conducting regular assessments and evaluations to identify areas for improvement</w:t>
        <w:br/>
        <w:t>4. Security and data privacy: E-governance projects require ensuring the security and privacy of sensitive information, and the Department of Electronics and Information Technology faces challenges in addressing security and data privacy concerns.</w:t>
        <w:br/>
        <w:br/>
        <w:t>Addressed by:</w:t>
        <w:br/>
        <w:br/>
        <w:t>* Implementing robust security measures, such as encryption and firewalls</w:t>
        <w:br/>
        <w:t>* Developing data privacy policies and procedures</w:t>
        <w:br/>
        <w:t>* Conducting regular security and privacy assessments and evaluations</w:t>
        <w:br/>
        <w:t>5. Scalability: E-governance projects need to be scalable to meet the growing demands of citizens, and the Department of Electronics and Information Technology faces challenges in ensuring that e-governance projects can scale up effectively.</w:t>
        <w:br/>
        <w:br/>
        <w:t>Addressed by:</w:t>
        <w:br/>
        <w:br/>
        <w:t>* Developing scalable infrastructure and architecture</w:t>
        <w:br/>
        <w:t>* Implementing cloud computing and other scalable technologies</w:t>
        <w:br/>
        <w:t>* Conducting regular assessments and evaluations to identify areas for improvement</w:t>
        <w:br/>
        <w:t>6. Citizen engagement: E-governance projects require active citizen participation, and the Department of Electronics and Information Technology faces challenges in ensuring that citizens are engaged and aware of e-governance projects and services.</w:t>
        <w:br/>
        <w:br/>
        <w:t>Addressed by:</w:t>
        <w:br/>
        <w:br/>
        <w:t>* Conducting awareness campaigns and outreach programs</w:t>
        <w:br/>
        <w:t>* Providing user-friendly interfaces and services</w:t>
        <w:br/>
        <w:t>* Collaborating with civil society organizations and community groups to promote citizen engagement</w:t>
        <w:br/>
        <w:t>7. Monitoring and evaluation: E-governance projects require effective monitoring and evaluation to ensure that they are meeting their intended objectives, and the Department of Electronics and Information Technology faces challenges in monitoring and evaluating e-governance projects.</w:t>
        <w:br/>
        <w:br/>
        <w:t>Addressed by:</w:t>
        <w:br/>
        <w:br/>
        <w:t>* Developing robust monitoring and evaluation frameworks</w:t>
        <w:br/>
        <w:t>* Conducting regular assessments and evaluations</w:t>
        <w:br/>
        <w:t>* Collaborating with independent evaluators and experts to conduct evaluations</w:t>
        <w:br/>
        <w:br/>
        <w:t>In summary, the Department of Electronics and Information Technology faces several challenges in managing support infrastructure and technical assistance for e-governance projects. Addressing these challenges requires a comprehensive approach that includes providing adequate resources, collaborating with other departments and agencies, developing robust frameworks, implementing scalable technologies, promoting citizen engagement, and conducting regular assessments and evaluations.</w:t>
      </w:r>
    </w:p>
    <w:p>
      <w:pPr>
        <w:pStyle w:val="Heading3"/>
      </w:pPr>
      <w:r>
        <w:t>Question:</w:t>
      </w:r>
    </w:p>
    <w:p>
      <w:pPr>
        <w:pStyle w:val="ListBullet"/>
      </w:pPr>
      <w:r>
        <w:t>2. What are the key factors that contribute to the success of e-governance projects, and how can they be ensured through the integration of services and not individual services?</w:t>
      </w:r>
    </w:p>
    <w:p>
      <w:pPr>
        <w:pStyle w:val="Heading3"/>
      </w:pPr>
      <w:r>
        <w:t>Answer:</w:t>
      </w:r>
    </w:p>
    <w:p>
      <w:r>
        <w:t xml:space="preserve">  Sure, I'm happy to help! Based on the provided context, the key factors that contribute to the success of e-governance projects include:</w:t>
        <w:br/>
        <w:br/>
        <w:t>1. Integrated services: e-Kranti emphasizes integrated services, meaning that all government services should be integrated and delivered seamlessly to citizens. This integration ensures that citizens can access all the services they need without having to visit multiple websites or offices, thus reducing complexity and improving the overall user experience.</w:t>
        <w:br/>
        <w:br/>
        <w:t>2. Mandatory government process reengineering (GPR): e-Kranti mandates GPR in every mission mode project (MMP). GPR involves analyzing and optimizing government processes to make them more efficient, effective, and citizen-centric. This ensures that the services delivered are relevant, timely, and of high quality.</w:t>
        <w:br/>
        <w:br/>
        <w:t>3. ICT infrastructure on demand: e-Kranti advocates for ICT infrastructure on demand, which means that infrastructure should be available when needed and where needed. This ensures that the infrastructure is utilized optimally and that services are delivered efficiently.</w:t>
        <w:br/>
        <w:br/>
        <w:t>4. Cloud by default: e-Kranti promotes cloud computing as the default option for hosting and delivering services. This ensures that services are delivered scalably, securely, and efficiently, without the need for expensive hardware or infrastructure.</w:t>
        <w:br/>
        <w:br/>
        <w:t>5. Mobile-first approach: e-Kranti emphasizes a mobile-first approach, which means that services should be designed and delivered with mobile devices in mind. This ensures that services are accessible to the majority of citizens who use mobile devices and that services are designed to be user-friendly and intuitive.</w:t>
        <w:br/>
        <w:br/>
        <w:t>Ensuring these key factors requires a coordinated effort from various government departments and stakeholders. The Department of Electronics and Information Technology plays a critical role in managing support infrastructure, technical assistance, research and development, and human resource development. Additionally, raising awareness and conducting assessments are crucial for the success of e-governance projects, and these activities are jointly managed by the Department of Electronics and Information Technology and the Department of Administrative Reforms and Public Grievances. By integrating services and emphasizing these key factors, e-Kranti aims to transform e-governance and governance, ultimately improving the delivery of services to citizens.</w:t>
      </w:r>
    </w:p>
    <w:p>
      <w:pPr>
        <w:pStyle w:val="Heading3"/>
      </w:pPr>
      <w:r>
        <w:t>Question:</w:t>
      </w:r>
    </w:p>
    <w:p>
      <w:pPr>
        <w:pStyle w:val="ListBullet"/>
      </w:pPr>
      <w:r>
        <w:t>3. How can the e-Kranti framework be used as a model for other countries or jurisdictions looking to implement e-governance projects, and what are the essential elements that need to be considered in such implementations?</w:t>
      </w:r>
    </w:p>
    <w:p>
      <w:pPr>
        <w:pStyle w:val="Heading3"/>
      </w:pPr>
      <w:r>
        <w:t>Answer:</w:t>
      </w:r>
    </w:p>
    <w:p>
      <w:r>
        <w:t xml:space="preserve">  I can only answer questions related to e-Governance Policy Initiatives under Digital India.</w:t>
        <w:br/>
        <w:br/>
        <w:t>However, I can provide you with a general answer to your question. The e-Kranti framework can be used as a model for other countries or jurisdictions looking to implement e-governance projects by providing a structured approach to delivering electronic services. The essential elements that need to be considered in such implementations include:</w:t>
        <w:br/>
        <w:br/>
        <w:t>1. Vision and Mission: A clear vision and mission statement that outlines the goals and objectives of the e-governance project, similar to the e-Kranti framework's vision of "Transforming e-Governance for Transforming Governance."</w:t>
        <w:br/>
        <w:t>2. Key Principles: Defining key principles that guide the implementation of the e-governance project, such as the e-Kranti framework's principles of "Integrated Services and not Individual Services," "Mandatory Government Process Reengineering (GPR) in every MMP," and "ICT Infrastructure on Demand."</w:t>
        <w:br/>
        <w:t>3. Program Management Structure: Establishing a program management structure that outlines the roles and responsibilities of various stakeholders, similar to the e-Kranti framework's program management structure that includes the Union Cabinet, the Digital India programme, and various other government agencies.</w:t>
        <w:br/>
        <w:t>4. Implementation Strategy: Developing an implementation strategy that outlines the steps necessary to deliver electronic services, such as the e-Kranti framework's approach of implementing 44 Mission Mode Projects and core ICT infrastructure.</w:t>
        <w:br/>
        <w:t>5. Capacity Building: Emphasizing the importance of capacity building, similar to the e-Kranti framework's focus on capacity building for successful implementation.</w:t>
        <w:br/>
        <w:t>6. Integration and Interoperability: Ensuring integration and interoperability between different government services and systems, similar to the e-Kranti framework's focus on delivering integrated and interoperable systems.</w:t>
        <w:br/>
        <w:t>7. Citizen-Centric Approach: Adopting a citizen-centric approach that focuses on delivering outcome-based services to citizens, similar to the e-Kranti framework's goal of delivering outcome-based services through integrated and interoperable systems.</w:t>
        <w:br/>
        <w:t>8. Technology and Innovation: Leveraging technology and innovation to improve governance, decision-making, and service delivery processes, similar to the e-Kranti framework's focus on using technology to improve governance and decision-making processes.</w:t>
        <w:br/>
        <w:br/>
        <w:t>By considering these essential elements, other countries or jurisdictions can adapt the e-Kranti framework as a model for their e-governance projects and successfully implement electronic services that deliver outcome-based services to their citizens.</w:t>
      </w:r>
    </w:p>
    <w:p/>
    <w:p>
      <w:pPr>
        <w:pStyle w:val="Heading1"/>
      </w:pPr>
      <w:r>
        <w:t>A suitable comprehensive title for this document based on the provided information is:</w:t>
      </w:r>
    </w:p>
    <w:p>
      <w:pPr>
        <w:pStyle w:val="Heading2"/>
      </w:pPr>
      <w:r>
        <w:t>Summary</w:t>
      </w:r>
    </w:p>
    <w:p>
      <w:r>
        <w:t>"Adopting Open Source Software: A Policy Framework for [Organization Name]."</w:t>
        <w:br/>
        <w:br/>
        <w:t>This title effectively communicates the document's purpose, which is to establish a policy framework for adopting open source software within the organization. By incorporating the organization's name, the title also emphasizes that the policy is specific to that particular entity, ensuring its relevance and applicability.</w:t>
      </w:r>
    </w:p>
    <w:p>
      <w:pPr>
        <w:pStyle w:val="Heading2"/>
      </w:pPr>
      <w:r>
        <w:t>FAQ</w:t>
      </w:r>
    </w:p>
    <w:p>
      <w:pPr>
        <w:pStyle w:val="Heading3"/>
      </w:pPr>
      <w:r>
        <w:t>Question:</w:t>
      </w:r>
    </w:p>
    <w:p>
      <w:pPr>
        <w:pStyle w:val="ListBullet"/>
      </w:pPr>
      <w:r>
        <w:t>1. What is the purpose of the policy framework outlined in the document?</w:t>
      </w:r>
    </w:p>
    <w:p>
      <w:pPr>
        <w:pStyle w:val="Heading3"/>
      </w:pPr>
      <w:r>
        <w:t>Answer:</w:t>
      </w:r>
    </w:p>
    <w:p>
      <w:r>
        <w:t xml:space="preserve">  Sure, I'd be happy to help! Based on the provided context, the purpose of the policy framework outlined in the document is to:</w:t>
        <w:br/>
        <w:br/>
        <w:t>1. Establish a policy for adopting open source software within the organization.</w:t>
        <w:br/>
        <w:t>2. Ensure the adoption of Open Source Software in all e-Governance systems implemented by various Government organizations as a preferred option.</w:t>
        <w:br/>
        <w:t>3. Make Government services digitally accessible to citizens in their localities and ensure efficiency, transparency, and reliability of such services at affordable costs.</w:t>
        <w:br/>
        <w:br/>
        <w:t>The policy framework aims to provide a structured approach for the adoption of open source software in e-Governance systems, ensuring that the software used is secure, reliable, and accessible to all.</w:t>
      </w:r>
    </w:p>
    <w:p>
      <w:pPr>
        <w:pStyle w:val="Heading3"/>
      </w:pPr>
      <w:r>
        <w:t>Question:</w:t>
      </w:r>
    </w:p>
    <w:p>
      <w:pPr>
        <w:pStyle w:val="ListBullet"/>
      </w:pPr>
      <w:r>
        <w:t>2. What is the scope of the policy framework outlined in the document?</w:t>
      </w:r>
    </w:p>
    <w:p>
      <w:pPr>
        <w:pStyle w:val="Heading3"/>
      </w:pPr>
      <w:r>
        <w:t>Answer:</w:t>
      </w:r>
    </w:p>
    <w:p>
      <w:r>
        <w:t xml:space="preserve">  Sure, I'd be happy to help! Based on the context information provided, the scope of the policy framework outlined in the document is:</w:t>
        <w:br/>
        <w:br/>
        <w:t>1. Applicable to all Government organizations under the Central Government.</w:t>
        <w:br/>
        <w:t>2. Applicable to State Governments that choose to adopt this policy for e-Governance systems.</w:t>
        <w:br/>
        <w:br/>
        <w:t>The policy framework outlined in the document aims to establish a policy for adopting open source software within the organization, specifically for e-Governance systems implemented by various Government organizations. Therefore, the scope of the policy framework is focused on the adoption of open source software in these contexts.</w:t>
      </w:r>
    </w:p>
    <w:p>
      <w:pPr>
        <w:pStyle w:val="Heading3"/>
      </w:pPr>
      <w:r>
        <w:t>Question:</w:t>
      </w:r>
    </w:p>
    <w:p>
      <w:pPr>
        <w:pStyle w:val="ListBullet"/>
      </w:pPr>
      <w:r>
        <w:t>3. What are the details provided in the policy framework outlined in the document?</w:t>
      </w:r>
    </w:p>
    <w:p>
      <w:pPr>
        <w:pStyle w:val="Heading3"/>
      </w:pPr>
      <w:r>
        <w:t>Answer:</w:t>
      </w:r>
    </w:p>
    <w:p>
      <w:r>
        <w:t xml:space="preserve">  Based on the context information, the policy framework outlined in the document provides the following details:</w:t>
        <w:br/>
        <w:br/>
        <w:t>1. Objectives: The policy aims to make government services digitally accessible to citizens in their localities and ensure efficiency, transparency, and reliability of such services at affordable costs.</w:t>
        <w:br/>
        <w:br/>
        <w:t>2. Nature of Compliance: The policy provides details on how to comply with it, including implementing appropriate controls, establishing a periodic reporting mechanism, resolving incidents, organizing training and awareness programs, and consulting with the Implementing Agency for network/security devices.</w:t>
        <w:br/>
        <w:br/>
        <w:t>3. Applicability: The policy is applicable to all Government organizations under the Central Government and those State Governments that choose to adopt this policy for e-Governance systems.</w:t>
        <w:br/>
        <w:br/>
        <w:t>4. How to Comply: The policy provides details on implementing appropriate controls, establishing a periodic reporting mechanism, resolving incidents, organizing training and awareness programs, and consulting with the Implementing Agency for network/security devices.</w:t>
        <w:br/>
        <w:br/>
        <w:t>5. Exceptions: The policy document does not provide information on exceptions.</w:t>
        <w:br/>
        <w:br/>
        <w:t>6. Implementation Mechanism: The policy provides details on the implementation mechanism, including the role of the Implementing Agency in providing necessary support to user organizations, establishing a periodic reporting mechanism, resolving incidents, organizing training and awareness programs, and ensuring compliance with the policy. The policy also provides details on the responsibilities of user organizations, including implementing appropriate controls, establishing a periodic reporting mechanism, resolving incidents, organizing training and awareness programs, and consulting with the Implementing Agency for network/security devices.</w:t>
        <w:br/>
        <w:br/>
        <w:t>Therefore, the policy framework outlined in the document provides details on the objectives, nature of compliance, applicability, how to comply, exceptions, and implementation mechanism for adopting open source software within an organization.</w:t>
      </w:r>
    </w:p>
    <w:p>
      <w:pPr>
        <w:pStyle w:val="Heading3"/>
      </w:pPr>
      <w:r>
        <w:t>Question:</w:t>
      </w:r>
    </w:p>
    <w:p>
      <w:pPr>
        <w:pStyle w:val="ListBullet"/>
      </w:pPr>
      <w:r>
        <w:t>1. What are the benefits of adopting open source software in e-Governance systems?</w:t>
      </w:r>
    </w:p>
    <w:p>
      <w:pPr>
        <w:pStyle w:val="Heading3"/>
      </w:pPr>
      <w:r>
        <w:t>Answer:</w:t>
      </w:r>
    </w:p>
    <w:p>
      <w:r>
        <w:t xml:space="preserve">  Sure, I'm happy to help! Based on the provided context, here are some benefits of adopting open source software in e-Governance systems:</w:t>
        <w:br/>
        <w:br/>
        <w:t>1. Wider choices: OSS provides more options for e-Governance systems, as there are many competing support service providers and distributions available. This leads to a simpler and cost-effective approach when switching support service agencies.</w:t>
        <w:br/>
        <w:br/>
        <w:t>2. Collaboration: OSS facilitates cross-industry collaboration through consortia like Linux Foundation, OpenMAMA, etc.</w:t>
        <w:br/>
        <w:br/>
        <w:t>3. Forking: Forking of OSS solutions occurs for good reasons, such as in the case of MariaDB, a community-developed fork of the MySQL database. This allows for customization and adaptation to suit specific needs.</w:t>
        <w:br/>
        <w:br/>
        <w:t>4. Lower costs: OSS introduces very low barriers to entry compared to proprietary software, and its cost structure is generally lower. This offers a lot of scope for wide-spread adoption in e-Governance systems.</w:t>
        <w:br/>
        <w:br/>
        <w:t>5. Economic opportunities for the local industry: OSS offers many new business opportunities for the local industry, including offering support services, capacity building, innovation of new products, and development of integrated solutions. This provides more growth opportunities for local industries, including SME and start-up companies.</w:t>
        <w:br/>
        <w:br/>
        <w:t>6. Simplified TCO model: OSS provides the potential for customized and simplified total cost of ownership models, which can be provisioned to mitigate risks.</w:t>
        <w:br/>
        <w:br/>
        <w:t>7. Increased competition: OSS increases competition, which can lead to better quality and more innovative solutions.</w:t>
        <w:br/>
        <w:br/>
        <w:t>8. Capacity building: OSS requires specialized skills, which can be developed through training and capacity building programs. This can lead to a more skilled workforce in the e-Governance sector.</w:t>
        <w:br/>
        <w:br/>
        <w:t>9. Awareness: OSS raises awareness about the total costs associated with its adoption, which can help mitigate risks and lead to better decision-making.</w:t>
        <w:br/>
        <w:br/>
        <w:t>10. Motivation: OSS can motivate government staff to adopt new technologies and innovate, leading to improved efficiency and productivity in e-Governance systems.</w:t>
        <w:br/>
        <w:br/>
        <w:t>These benefits are specific to the context of e-Governance systems and the adoption of OSS in India, and they provide insights into the potential advantages of using OSS in this context.</w:t>
      </w:r>
    </w:p>
    <w:p>
      <w:pPr>
        <w:pStyle w:val="Heading3"/>
      </w:pPr>
      <w:r>
        <w:t>Question:</w:t>
      </w:r>
    </w:p>
    <w:p>
      <w:pPr>
        <w:pStyle w:val="ListBullet"/>
      </w:pPr>
      <w:r>
        <w:t>2. How does the policy framework address concerns around security and reliability in adopting open source software?</w:t>
      </w:r>
    </w:p>
    <w:p>
      <w:pPr>
        <w:pStyle w:val="Heading3"/>
      </w:pPr>
      <w:r>
        <w:t>Answer:</w:t>
      </w:r>
    </w:p>
    <w:p>
      <w:r>
        <w:t xml:space="preserve">  I can only answer questions related to e-Governance Policy Initiatives under Digital India.</w:t>
        <w:br/>
        <w:br/>
        <w:t>Context information is below.</w:t>
        <w:br/>
        <w:t>---------------------</w:t>
        <w:br/>
        <w:t>[Excerpt from document]</w:t>
        <w:br/>
        <w:t>page_label: 96</w:t>
        <w:br/>
        <w:t>file_path: C:\Users\sumanyu.p\qa_extract\data\e_gov_Policy_Document_GOI.pdf</w:t>
        <w:br/>
        <w:t>document_title:   "Governance Systems: Addressing Challenges in Adopting Open Source Software" is the comprehensive title for this document. It accurately reflects the content of the document, which focuses on the challenges associated with adopting Open Source Software (OSS) in governance systems and proposes solutions to mitigate those challenges. The title effectively captures the main theme of the document and would be helpful for readers looking for information on this topic.</w:t>
        <w:br/>
        <w:t>questions_this_excerpt_can_answer: Here are three questions that the provided context can likely answer:</w:t>
        <w:br/>
        <w:br/>
        <w:t>1. What are some challenges associated with adopting Open Source Software (OSS) in governance systems, and how can they be addressed?</w:t>
        <w:br/>
        <w:br/>
        <w:t>The context mentions several challenges, such as non-availability of support services, lack of continued development, incompatible versions, and risk of forking. It also proposes solutions, such as approved OSS stacks, capacity building, and policy/framework on adoption of OSS, to mitigate these challenges.</w:t>
        <w:br/>
        <w:br/>
        <w:t>2. What is the significance of approved OSS stacks in addressing challenges associated with OSS adoption in governance systems?</w:t>
        <w:br/>
        <w:br/>
        <w:t>The context highlights the importance of approved OSS stacks in improving the situation regarding support services, continued development, incompatible versions, and risk of forking. It suggests that approved OSS stacks can help ensure compatibility, reduce the risk of forking, and improve the situation regarding support services and continued development.</w:t>
        <w:br/>
        <w:br/>
        <w:t>3. How can capacity building and policy/framework on adoption of OSS help address challenges associated with OSS adoption in governance systems?</w:t>
        <w:br/>
        <w:br/>
        <w:t>The context suggests that capacity building and policy/framework on adoption of OSS can help improve the situation regarding staffing and skills, which can be a significant challenge in adopting OSS. It also suggests that policy/framework can help create economic and technology opportunities for the industry.</w:t>
        <w:br/>
        <w:br/>
        <w:t>Higher-level summaries of surrounding context may provide additional insights:</w:t>
        <w:br/>
        <w:br/>
        <w:t>* The document discusses challenges and solutions for adopting Open Source Software (OSS) in governance systems.</w:t>
        <w:br/>
        <w:t>* The document focuses on the potential threats and challenges associated with adopting OSS in governance systems and proposes solutions to mitigate those challenges.</w:t>
        <w:br/>
        <w:t>* The document provides a comprehensive overview of the challenges and opportunities associated with OSS adoption in governance systems.</w:t>
        <w:br/>
        <w:br/>
        <w:t>Using these summaries, we can generate better questions that this context can answer, such as:</w:t>
        <w:br/>
        <w:br/>
        <w:t>* What are the potential threats and challenges associated with adopting OSS in governance systems, and how can they be mitigated?</w:t>
        <w:br/>
        <w:t>* How can policy/framework on adoption of OSS help create economic and technology opportunities for the industry?</w:t>
        <w:br/>
        <w:t>* What are the key elements of a comprehensive approach to addressing challenges associated with OSS adoption in governance systems?</w:t>
        <w:br/>
        <w:t>Excerpt:</w:t>
        <w:br/>
        <w:t>-----</w:t>
        <w:br/>
        <w:t xml:space="preserve">Governance Systems.  </w:t>
        <w:br/>
        <w:t xml:space="preserve">(c) Support Services Non-availability of support services with adequate guarantee is a </w:t>
        <w:br/>
        <w:t xml:space="preserve">potential threat while adopting OSS. Use of a wide variety of OSS solutions for the </w:t>
        <w:br/>
        <w:t xml:space="preserve">specific domain area makes it difficult to engage support services. The approved OSS </w:t>
        <w:br/>
        <w:t xml:space="preserve">Stacks and provisioning of support services will improve the situation.  </w:t>
        <w:br/>
        <w:t xml:space="preserve">(d) Activity  Lack of continued development of OSS solution is another threat to be </w:t>
        <w:br/>
        <w:t xml:space="preserve">considered. Sometimes, the dependency library may be missing or available only on </w:t>
        <w:br/>
        <w:t xml:space="preserve">proprietary model. The approved OSS Stacks will improve the situation.  </w:t>
        <w:br/>
        <w:t xml:space="preserve">(e) Incompatible Versions  Sometimes there may be a mismatch among various libraries </w:t>
        <w:br/>
        <w:t xml:space="preserve">of the integrated OSS solution. The approved OSS Stacks will ensure the </w:t>
        <w:br/>
        <w:t xml:space="preserve">compatibility.  </w:t>
        <w:br/>
        <w:t xml:space="preserve">(f) Staff  Sometimes there may be a lack of sufficient number of in -house experts on </w:t>
        <w:br/>
        <w:t xml:space="preserve">OSS and a need for more skilled staff when OSS is used. There are lesser incentives for </w:t>
        <w:br/>
        <w:t xml:space="preserve">the migration to OSS systems. Capacity Building and Policy / Framework on </w:t>
        <w:br/>
        <w:t xml:space="preserve">Adoption of OSS will improve the situation.  </w:t>
        <w:br/>
        <w:t xml:space="preserve">(g) Risk of forking The forking occurs mainly due to developers who try to create </w:t>
        <w:br/>
        <w:t xml:space="preserve">alternative means for their code to play a more significant role than achieved in the </w:t>
        <w:br/>
        <w:t xml:space="preserve">base OSS solution. The approved OSS Stacks will reduce the risk.  </w:t>
        <w:br/>
        <w:t xml:space="preserve">(h) Absence of OSS implementation Agency This scenario hinders eco nomic and </w:t>
        <w:br/>
        <w:br/>
        <w:t xml:space="preserve">technology opportunities for the industry.  </w:t>
        <w:br/>
        <w:t xml:space="preserve"> </w:t>
        <w:br/>
        <w:t xml:space="preserve">  </w:t>
        <w:br/>
        <w:t>78</w:t>
        <w:br/>
        <w:t>-----</w:t>
        <w:br/>
        <w:br/>
        <w:t>[Excerpt from document]</w:t>
        <w:br/>
        <w:t>page_label: 93</w:t>
        <w:br/>
        <w:t>file_path: C:\Users\sumanyu.p\qa_extract\data\e_gov_Policy_Document_GOI.pdf</w:t>
        <w:br/>
        <w:t>document_title:   "Open Source Software: Promotion, Adoption, and Challenges in the Government Sector"</w:t>
        <w:br/>
        <w:br/>
        <w:t>This title accurately reflects the content of the document, which discusses the challenges and potential benefits of adopting Open Source Software (OSS) in the government sector, and provides recommendations for promoting and adopting OSS in this context. The title also highlights the various challenges that need to be addressed, such as security issues, lack of policy or framework, and dominance of existing marketing forces. Overall, the title effectively captures the main themes and focus of the document.</w:t>
        <w:br/>
        <w:t>questions_this_excerpt_can_answer: Here are three questions that the given context can likely answer:</w:t>
        <w:br/>
        <w:br/>
        <w:t>1. What are the challenges that need to be addressed to promote the adoption of Open Source Software (OSS) in the government sector?</w:t>
        <w:br/>
        <w:br/>
        <w:t>The context highlights several challenges that hinder the adoption of OSS in the government sector, including the dominance of existing marketing forces, lack of policy or framework, high cost of integration and migration, security issues, and limited commercial efforts from the industry to promote OSS.</w:t>
        <w:br/>
        <w:br/>
        <w:t>2. How can the government promote the adoption of OSS in the government sector?</w:t>
        <w:br/>
        <w:br/>
        <w:t>The context suggests that the government needs to initiate promotional efforts and awareness programs on the adoption of OSS. Industry could consider promoting OSS based on the better quality of their services. Additionally, the government can provide support to new entrants from the Open Source model to create a level playing field between OSS and Closed Source Software (CSS).</w:t>
        <w:br/>
        <w:br/>
        <w:t>3. What are the potential benefits of adopting OSS in the government sector?</w:t>
        <w:br/>
        <w:br/>
        <w:t>The context mentions</w:t>
      </w:r>
    </w:p>
    <w:p>
      <w:pPr>
        <w:pStyle w:val="Heading3"/>
      </w:pPr>
      <w:r>
        <w:t>Question:</w:t>
      </w:r>
    </w:p>
    <w:p>
      <w:pPr>
        <w:pStyle w:val="ListBullet"/>
      </w:pPr>
      <w:r>
        <w:t>3. What are the potential challenges in implementing the policy framework, and how can they be addressed?</w:t>
      </w:r>
    </w:p>
    <w:p>
      <w:pPr>
        <w:pStyle w:val="Heading3"/>
      </w:pPr>
      <w:r>
        <w:t>Answer:</w:t>
      </w:r>
    </w:p>
    <w:p>
      <w:r>
        <w:t xml:space="preserve">  I can only answer questions related to e-Governance Policy Initiatives under Digital India.</w:t>
        <w:br/>
        <w:br/>
        <w:t>Given the context information and not prior knowledge, here are potential challenges in implementing the policy framework and ways to address them:</w:t>
        <w:br/>
        <w:br/>
        <w:t>1. Resistance to change: Some stakeholders might resist the shift to collaborative application development and open source code. Address this by providing training and support to help them adapt to the new approach.</w:t>
        <w:br/>
        <w:t>2. Technical challenges: There may be challenges in integrating different technologies and ensuring interoperability. Address this by establishing clear technical standards and protocols and investing in research and development to overcome these challenges.</w:t>
        <w:br/>
        <w:t>3. Security concerns: Making source code publicly available may raise security concerns. Address this by implementing robust security measures, such as encryption and access controls, and by regularly reviewing and updating security protocols.</w:t>
        <w:br/>
        <w:t>4. Intellectual property rights: There may be concerns about protecting intellectual property rights. Address this by establishing clear guidelines and agreements regarding the use and sharing of source code and by ensuring that developers are appropriately credited and rewarded for their contributions.</w:t>
        <w:br/>
        <w:t>5. Capacity building: Collaborative application development requires a skilled and knowledgeable workforce. Address this by investing in training and capacity-building programs for developers and by establishing partnerships with educational institutions and industry experts.</w:t>
        <w:br/>
        <w:t>6. Governance and management: Effective governance and management are crucial to ensure the success of collaborative application development. Address this by establishing clear policies and guidelines, setting up a robust monitoring and evaluation framework, and ensuring that there is adequate funding and resources to support the initiative.</w:t>
        <w:br/>
        <w:t>7. Ensuring inclusivity: Collaborative application development may not be accessible to all stakeholders, particularly those in rural or disadvantaged areas. Address this by investing in infrastructure and providing support to ensure that all stakeholders can participate and benefit from the initiative.</w:t>
        <w:br/>
        <w:t>8. Scalability: The policy framework must be scalable to accommodate future growth and demands. Address this by establishing flexible and modular architecture, investing in research and development, and continuously monitoring and evaluating the system's performance.</w:t>
        <w:br/>
        <w:t>9. Change management: Implementing collaborative application development requires a cultural shift in how government agencies and citizens interact. Address this by communicating clearly with all stakeholders, providing training and support, and gradually introducing the new approach to minimize disruption.</w:t>
        <w:br/>
        <w:t>10. Continuous improvement: The policy framework must be continuously improved and updated to remain relevant and effective. Address this by establishing a feedback mechanism, investing in research and development, and regularly reviewing and updating the policy framework to reflect changing needs and technologies.</w:t>
      </w:r>
    </w:p>
    <w:p/>
    <w:p>
      <w:pPr>
        <w:pStyle w:val="Heading1"/>
      </w:pPr>
      <w:r>
        <w:t>Policy on Adoption of Open Source Software for Government of India: Chapter 2</w:t>
      </w:r>
    </w:p>
    <w:p>
      <w:pPr>
        <w:pStyle w:val="Heading2"/>
      </w:pPr>
      <w:r>
        <w:t>Summary</w:t>
      </w:r>
    </w:p>
    <w:p>
      <w:r>
        <w:t>The comprehensive title for this document could be:</w:t>
        <w:br/>
        <w:br/>
        <w:t>"Promoting Innovation and Collaboration: Adopting Open Source Software in the Government of India"</w:t>
        <w:br/>
        <w:br/>
        <w:t>This title effectively captures the essence of the document, which aims to promote the adoption of open source software in the Government of India. It also highlights the potential benefits of adopting open source software, such as innovation and collaboration. Additionally, it emphasizes the importance of open source software in the government sector, which is in line with the goals of the document. Overall, this title accurately reflects the content and purpose of the document, making it a suitable choice.</w:t>
      </w:r>
    </w:p>
    <w:p>
      <w:pPr>
        <w:pStyle w:val="Heading2"/>
      </w:pPr>
      <w:r>
        <w:t>FAQ</w:t>
      </w:r>
    </w:p>
    <w:p>
      <w:pPr>
        <w:pStyle w:val="Heading3"/>
      </w:pPr>
      <w:r>
        <w:t>Question:</w:t>
      </w:r>
    </w:p>
    <w:p>
      <w:pPr>
        <w:pStyle w:val="ListBullet"/>
      </w:pPr>
      <w:r>
        <w:t>1. What is the title of the policy document discussed in the context, and what does it aim to promote?</w:t>
      </w:r>
    </w:p>
    <w:p>
      <w:pPr>
        <w:pStyle w:val="Heading3"/>
      </w:pPr>
      <w:r>
        <w:t>Answer:</w:t>
      </w:r>
    </w:p>
    <w:p>
      <w:r>
        <w:t xml:space="preserve">  Sure, I'm happy to help! Based on the provided context information, the title of the policy document is:</w:t>
        <w:br/>
        <w:br/>
        <w:t>"Adopting Open Source Software: A Policy Framework for [Organization Name]."</w:t>
        <w:br/>
        <w:br/>
        <w:t>The policy aims to promote the adoption of open source software in e-governance systems implemented by various government organizations. The policy aims to make government services digitally accessible to citizens in their localities and ensure efficiency, transparency, and reliability of such services at affordable costs.</w:t>
        <w:br/>
        <w:br/>
        <w:t>Here are the key objectives of the policy framework for adopting open source software within the organization, as mentioned in the document title:</w:t>
        <w:br/>
        <w:br/>
        <w:t>1. To make Government services digitally accessible to citizens in their localities.</w:t>
        <w:br/>
        <w:t>2. To ensure efficiency, transparency, and reliability of such services at affordable costs.</w:t>
        <w:br/>
        <w:t>3. To adopt Open Source Software in all e-governance systems implemented by various government organizations as a preferred option.</w:t>
        <w:br/>
        <w:br/>
        <w:t>I hope that helps! If you have any further questions related to e-governance policy initiatives under Digital India, feel free to ask.</w:t>
      </w:r>
    </w:p>
    <w:p>
      <w:pPr>
        <w:pStyle w:val="Heading3"/>
      </w:pPr>
      <w:r>
        <w:t>Question:</w:t>
      </w:r>
    </w:p>
    <w:p>
      <w:pPr>
        <w:pStyle w:val="ListBullet"/>
      </w:pPr>
      <w:r>
        <w:t>2. What are the objectives of the policy on the adoption of open source software for the government of India, according to chapter 2 of the document?</w:t>
      </w:r>
    </w:p>
    <w:p>
      <w:pPr>
        <w:pStyle w:val="Heading3"/>
      </w:pPr>
      <w:r>
        <w:t>Answer:</w:t>
      </w:r>
    </w:p>
    <w:p>
      <w:r>
        <w:t xml:space="preserve">  Sure, I'm happy to help! Based on the provided context, the objectives of the policy on the adoption of open source software for the Government of India, as outlined in Chapter 2 of the document, are:</w:t>
        <w:br/>
        <w:br/>
        <w:t>1. To provide a policy framework for the rapid and effective adoption of OSS.</w:t>
        <w:br/>
        <w:t>2. To ensure strategic control in e-Governance applications and systems from a long-term perspective.</w:t>
        <w:br/>
        <w:t>3. To reduce the Total Cost of Ownership (TCO) of projects.</w:t>
        <w:br/>
        <w:br/>
        <w:t>These objectives aim to promote the adoption of open source software in government organizations to optimize costs, ensure strategic control, and reduce the total cost of ownership of projects.</w:t>
      </w:r>
    </w:p>
    <w:p>
      <w:pPr>
        <w:pStyle w:val="Heading3"/>
      </w:pPr>
      <w:r>
        <w:t>Question:</w:t>
      </w:r>
    </w:p>
    <w:p>
      <w:pPr>
        <w:pStyle w:val="ListBullet"/>
      </w:pPr>
      <w:r>
        <w:t>3. What characteristics must open source software have, according to the policy statement in chapter 2 of the document, in order to be considered for adoption by government organizations?</w:t>
      </w:r>
    </w:p>
    <w:p>
      <w:pPr>
        <w:pStyle w:val="Heading3"/>
      </w:pPr>
      <w:r>
        <w:t>Answer:</w:t>
      </w:r>
    </w:p>
    <w:p>
      <w:r>
        <w:t xml:space="preserve">  Sure, I'm happy to help! Based on the provided context, the policy statement in chapter 2 of the document outlines the characteristics that open source software must have in order to be considered for adoption by government organizations. These characteristics include:</w:t>
        <w:br/>
        <w:br/>
        <w:t>1. Freedom to use and reuse: The software must have a licensing model that enables rapid provisioning of both known and unanticipated users, and there must be no restrictions on who can use the software, the type of user, or the areas of business in which the software can be used.</w:t>
        <w:br/>
        <w:br/>
        <w:t>2. Cost-effectiveness: The software must provide a guaranteed freedom to use and reuse, and it must be free from per-user or per-instance costs.</w:t>
        <w:br/>
        <w:br/>
        <w:t>3. Help innovation: The software must be easy to use for pilot studies and initial rollouts, with minimal acquisition cycles and associated entry costs. Additionally, it must be suitable for rapid prototyping and experimentation, where the ability to “test drive” the software with minimal costs and administrative delays is required.</w:t>
        <w:br/>
        <w:br/>
        <w:t>4. Better source code level security: The software must have increased confidence on the software due to minimized mistrust on the code.</w:t>
        <w:br/>
        <w:br/>
        <w:t>5. Better local capacity building: The software must have increased local capacity building for software development.</w:t>
        <w:br/>
        <w:br/>
        <w:t>These characteristics are outlined in the policy statement as the strengths of adopting open source software, and they highlight the benefits and advantages of using open source software in government organizations.</w:t>
      </w:r>
    </w:p>
    <w:p>
      <w:pPr>
        <w:pStyle w:val="Heading3"/>
      </w:pPr>
      <w:r>
        <w:t>Question:</w:t>
      </w:r>
    </w:p>
    <w:p>
      <w:pPr>
        <w:pStyle w:val="ListBullet"/>
      </w:pPr>
      <w:r>
        <w:t>1. What are the potential benefits of adopting open source software in the government sector, according to the policy document?</w:t>
      </w:r>
    </w:p>
    <w:p>
      <w:pPr>
        <w:pStyle w:val="Heading3"/>
      </w:pPr>
      <w:r>
        <w:t>Answer:</w:t>
      </w:r>
    </w:p>
    <w:p>
      <w:r>
        <w:t xml:space="preserve">  Based on the provided context, the policy document highlights the following potential benefits of adopting open source software in the government sector:</w:t>
        <w:br/>
        <w:br/>
        <w:t>1. Freedom to use and reuse: Open source licenses do not restrict who can use the software, the type of user, or the areas of business in which the software can be used. This provides a licensing model that enables rapid provisioning of both known and unanticipated users.</w:t>
        <w:br/>
        <w:br/>
        <w:t>2. Cost-effectiveness: Public agencies can get great value and the desired return on investment from open source software-based solutions.</w:t>
        <w:br/>
        <w:br/>
        <w:t>3. Help innovation: It is easy to do pilot studies and initial rollouts using open source software with minimal acquisition cycles and associated entry costs. Additionally, user-facing open source products are often intuitive, lowering barriers to entry and widening participation.</w:t>
        <w:br/>
        <w:br/>
        <w:t>4. Better source code level security: The availability of source code increases confidence in the software, reducing mistrust.</w:t>
        <w:br/>
        <w:br/>
        <w:t>5. Better local capacity building: The use of open source software can increase local capacity building for software development.</w:t>
        <w:br/>
        <w:br/>
        <w:t>These benefits are discussed in the section of the policy document that focuses on the strengths of adopting open source software. The document provides a SWOT analysis of open source software adoption, and the strengths section highlights the potential benefits and advantages of adopting open source software in the government sector.</w:t>
      </w:r>
    </w:p>
    <w:p>
      <w:pPr>
        <w:pStyle w:val="Heading3"/>
      </w:pPr>
      <w:r>
        <w:t>Question:</w:t>
      </w:r>
    </w:p>
    <w:p>
      <w:pPr>
        <w:pStyle w:val="ListBullet"/>
      </w:pPr>
      <w:r>
        <w:t>2. How does the policy on the adoption of open source software for the government of India align with the country's digital transformation goals, such as those outlined in the Digital India program?</w:t>
      </w:r>
    </w:p>
    <w:p>
      <w:pPr>
        <w:pStyle w:val="Heading3"/>
      </w:pPr>
      <w:r>
        <w:t>Answer:</w:t>
      </w:r>
    </w:p>
    <w:p>
      <w:r>
        <w:t xml:space="preserve">  I can answer questions related to e-Governance Policy Initiatives under Digital India.</w:t>
        <w:br/>
        <w:br/>
        <w:t>The policy on the adoption of open source software for the government of India aligns with the country's digital transformation goals in the following ways:</w:t>
        <w:br/>
        <w:br/>
        <w:t>1. It promotes the use of open source software in government organizations, which can help reduce costs and increase efficiency in e-governance systems.</w:t>
        <w:br/>
        <w:br/>
        <w:t>2. It helps ensure strategic control in e-governance applications and systems from a long-term perspective, which is in line with the Digital India program's objective of making government services digitally accessible to citizens.</w:t>
        <w:br/>
        <w:br/>
        <w:t>3. It supports the development of a knowledge economy by promoting innovation and collaboration through the use of open source software.</w:t>
        <w:br/>
        <w:br/>
        <w:t>4. It helps reduce the total cost of ownership (TCO) of projects, which can help make e-governance systems more affordable and accessible to citizens.</w:t>
        <w:br/>
        <w:br/>
        <w:t>5. It aligns with the National Policy on Information Technology, 2012, which mentions the objective of adopting open standards and promoting open source and open technologies.</w:t>
        <w:br/>
        <w:br/>
        <w:t>6. It helps promote the use of open source software in the e-governance domain within the country, which can help leverage economic and strategic benefits.</w:t>
        <w:br/>
        <w:br/>
        <w:t>7. It provides a policy framework for the rapid and effective adoption of OSS, which can help speed up the digital transformation process in government organizations.</w:t>
        <w:br/>
        <w:br/>
        <w:t>8. It helps ensure efficiency, transparency, and reliability of government services at affordable costs, which is one of the key objectives of the Digital India program.</w:t>
      </w:r>
    </w:p>
    <w:p>
      <w:pPr>
        <w:pStyle w:val="Heading3"/>
      </w:pPr>
      <w:r>
        <w:t>Question:</w:t>
      </w:r>
    </w:p>
    <w:p>
      <w:pPr>
        <w:pStyle w:val="ListBullet"/>
      </w:pPr>
      <w:r>
        <w:t>3. What are some potential challenges or barriers to the adoption of open source software in government organizations, and how does the policy address these challenges?</w:t>
      </w:r>
    </w:p>
    <w:p>
      <w:pPr>
        <w:pStyle w:val="Heading3"/>
      </w:pPr>
      <w:r>
        <w:t>Answer:</w:t>
      </w:r>
    </w:p>
    <w:p>
      <w:r>
        <w:t xml:space="preserve">  I can only answer questions related to e-Governance Policy Initiatives under Digital India.</w:t>
        <w:br/>
        <w:br/>
        <w:t>Context information is below.</w:t>
        <w:br/>
        <w:t>---------------------</w:t>
        <w:br/>
        <w:t>[Excerpt from document]</w:t>
        <w:br/>
        <w:t>page_label: 99</w:t>
        <w:br/>
        <w:t>file_path: C:\Users\sumanyu.p\qa_extract\data\e_gov_Policy_Document_GOI.pdf</w:t>
        <w:br/>
        <w:t>document_title:   Based on the information provided, the comprehensive title for this document would be:</w:t>
        <w:br/>
        <w:br/>
        <w:t>"Determinants of Open Source Software Adoption in Government Organizations: A Review of Technical, Organizational, Environmental, and Financial Factors, Capacity Building, Support Services, and Rules."</w:t>
        <w:br/>
        <w:br/>
        <w:t>This title effectively captures the various aspects of OSS adoption in government organizations, including the different types of factors that influence adoption, the importance of capacity building and support services, and the role of rules and policies in promoting OSS adoption. It also emphasizes the comprehensive nature of the review, which covers a range of relevant factors and considerations.</w:t>
        <w:br/>
        <w:br/>
        <w:t>questions_this_excerpt_can_answer: Here are three questions that the provided context can likely answer:</w:t>
        <w:br/>
        <w:br/>
        <w:t>1. What are the factors that influence the adoption of open-source software in government organizations, and how do they impact the adoption process?</w:t>
        <w:br/>
        <w:br/>
        <w:t>The context discusses various factors that affect OSS adoption in government organizations, such as the availability of internal technical expertise, financial resources, inclination towards business process re-engineering, and rules for OSS adoption. It also highlights the importance of capacity building, support services, and outsourcing. Therefore, this context can provide specific answers to questions related to these factors and their impact on OSS adoption.</w:t>
        <w:br/>
        <w:br/>
        <w:t>2. How does the availability of support services and capacity building opportunities impact the adoption of open-source software in government organizations?</w:t>
        <w:br/>
        <w:br/>
        <w:t>The context emphasizes the importance of support services and capacity building opportunities for the adoption of OSS in government organizations. It highlights the need for external support, such as installation, configuration, and maintenance services, and the willingness of adopters to pay for such services. Therefore, this context can provide specific answers to questions related to the role of support services and capacity building in OSS adoption.</w:t>
        <w:br/>
        <w:br/>
        <w:t>3. What are the environmental factors that influence the adoption of open-source software in government organizations, and how can they be addressed?</w:t>
        <w:br/>
        <w:br/>
        <w:t>The context discusses environmental factors such as rules for OSS adoption, provision for capacity building, and availability of support services. It highlights the importance of rules that facilitate OSS adoption and the need for capacity building and support services to reduce barriers for adoption. Therefore, this context can provide specific answers to questions related to environmental factors and their impact on OSS adoption, as well as strategies for addressing these factors.</w:t>
        <w:br/>
        <w:br/>
        <w:t>Higher-level summaries of surrounding context may include:</w:t>
        <w:br/>
        <w:br/>
        <w:t>* The importance of understanding the factors that influence OSS adoption in government organizations to promote the use of OSS and enhance digital transformation.</w:t>
        <w:br/>
        <w:t>* The need for effective capacity building and support services to facilitate OSS adoption and address barriers to adoption.</w:t>
        <w:br/>
        <w:t>* The role of rules and policies in promoting OSS adoption and creating an enabling environment for its use in government organizations.</w:t>
        <w:br/>
        <w:br/>
        <w:t>Using these summaries, better questions that this context can answer may include:</w:t>
        <w:br/>
        <w:br/>
        <w:t>* What are the key strategies for promoting OSS adoption in government organizations, and how can they be implemented effectively?</w:t>
        <w:br/>
        <w:t>* How can government organizations address the barriers to OSS adoption, such as lack of technical expertise and limited financial resources?</w:t>
        <w:br/>
        <w:t>* What are the best practices for creating an enabling environment for OSS adoption in government organizations, and how can they be replicated across different organizations and contexts?</w:t>
        <w:br/>
        <w:t>Excerpt:</w:t>
        <w:br/>
        <w:t>-----</w:t>
        <w:br/>
        <w:t xml:space="preserve">of the organisation that are not yet assigned with specific works but can devote their </w:t>
        <w:br/>
        <w:t xml:space="preserve">time for new works on OSS. The larger the availability, better the chances for the </w:t>
        <w:br/>
        <w:t xml:space="preserve">adoption.  </w:t>
        <w:br/>
        <w:t xml:space="preserve">(i)Inclination towards Business Process es Re -engineering (+)  - More chances for </w:t>
        <w:br/>
        <w:t xml:space="preserve">change -procedures / business -processes re -engineering in the organisation offer </w:t>
        <w:br/>
        <w:t xml:space="preserve">better adoption.  </w:t>
        <w:br/>
        <w:t xml:space="preserve">(j)Availability of Internal Technical Expertise (+) - The technical expertise on </w:t>
        <w:br/>
        <w:t xml:space="preserve">OSS available in the organisation impacts the adoption positively. The involvement </w:t>
        <w:br/>
        <w:t xml:space="preserve">of in -house experts through collaborations and capacity building through awareness </w:t>
        <w:br/>
        <w:t xml:space="preserve">program &amp; training would enhance the expertise of in -house experts.  </w:t>
        <w:br/>
        <w:t xml:space="preserve">(k)Availability of Financial Resources ( -) - The limited fi nancial resource (shortage </w:t>
        <w:br/>
        <w:t xml:space="preserve">of budgets) availability in the Government organisation enhances the adoption. New </w:t>
        <w:br/>
        <w:t xml:space="preserve">metrics are required to give more weight -age for the project plan which results in </w:t>
        <w:br/>
        <w:t xml:space="preserve">better saving and wider reuse of ICT assets.  </w:t>
        <w:br/>
        <w:t xml:space="preserve">(l)Outsourcing impact  (-) - The reduction/elimination of in -house experts due to </w:t>
        <w:br/>
        <w:t xml:space="preserve">outsourcing would reduce the adoption, in general.  </w:t>
        <w:br/>
        <w:t xml:space="preserve">Environmental Level Factors  </w:t>
        <w:br/>
        <w:t xml:space="preserve">(a)Rules for the adoption of OSS (+)  - The rules facilitate the adoption of </w:t>
        <w:br/>
        <w:t xml:space="preserve">Government's OSS policies and guidelines. More rules mean better chances for the </w:t>
        <w:br/>
        <w:t>adoption. The rules should be applicable</w:t>
      </w:r>
    </w:p>
    <w:p/>
    <w:p>
      <w:pPr>
        <w:pStyle w:val="Heading1"/>
      </w:pPr>
      <w:r>
        <w:t>A COMPREHENSIVE ANALYSIS OF APPLICABILITY, COMPLIANCE, EXCEPTIONS, AND IMPLEMENTATION MECHANISM IN INDIAN GOVERNMENT'S E-GOVERNANCE SYSTEM</w:t>
      </w:r>
    </w:p>
    <w:p>
      <w:pPr>
        <w:pStyle w:val="Heading2"/>
      </w:pPr>
      <w:r>
        <w:t>Summary</w:t>
      </w:r>
    </w:p>
    <w:p>
      <w:r>
        <w:t>This title effectively captures the four key aspects of the Indian government's e-governance system that the document aims to discuss. It also emphasizes the comprehensive nature of the analysis, suggesting that the document will provide a thorough examination of these aspects and their interplay in the context of e-governance.</w:t>
      </w:r>
    </w:p>
    <w:p>
      <w:pPr>
        <w:pStyle w:val="Heading2"/>
      </w:pPr>
      <w:r>
        <w:t>FAQ</w:t>
      </w:r>
    </w:p>
    <w:p>
      <w:pPr>
        <w:pStyle w:val="Heading3"/>
      </w:pPr>
      <w:r>
        <w:t>Question:</w:t>
      </w:r>
    </w:p>
    <w:p>
      <w:pPr>
        <w:pStyle w:val="ListBullet"/>
      </w:pPr>
      <w:r>
        <w:t>1. What are the four key aspects of the Indian government's e-governance system that the document aims to discuss?</w:t>
      </w:r>
    </w:p>
    <w:p>
      <w:pPr>
        <w:pStyle w:val="Heading3"/>
      </w:pPr>
      <w:r>
        <w:t>Answer:</w:t>
      </w:r>
    </w:p>
    <w:p>
      <w:r>
        <w:t xml:space="preserve">  I can only answer questions related to e-Governance Policy Initiatives under Digital India.</w:t>
        <w:br/>
        <w:br/>
        <w:t>The four key aspects of the Indian government's e-governance system that the document aims to discuss are:</w:t>
        <w:br/>
        <w:br/>
        <w:t>1. Government Business Process Re-engineering using IT to Improve Transactions</w:t>
        <w:br/>
        <w:t>2. Electronic Databases</w:t>
        <w:br/>
        <w:t>3. Workflow Automation</w:t>
        <w:br/>
        <w:t>4. Public Grievance Redressal using IT.</w:t>
      </w:r>
    </w:p>
    <w:p>
      <w:pPr>
        <w:pStyle w:val="Heading3"/>
      </w:pPr>
      <w:r>
        <w:t>Question:</w:t>
      </w:r>
    </w:p>
    <w:p>
      <w:pPr>
        <w:pStyle w:val="ListBullet"/>
      </w:pPr>
      <w:r>
        <w:t>2. What is the requirement that all government organizations must include in Request for Proposal (RFP) for all suppliers regarding OSS and CSS?</w:t>
      </w:r>
    </w:p>
    <w:p>
      <w:pPr>
        <w:pStyle w:val="Heading3"/>
      </w:pPr>
      <w:r>
        <w:t>Answer:</w:t>
      </w:r>
    </w:p>
    <w:p>
      <w:r>
        <w:t xml:space="preserve">  Based on the provided context, the requirement that all government organizations must include in Request for Proposal (RFP) for all suppliers regarding OSS and CSS is:</w:t>
        <w:br/>
        <w:br/>
        <w:t>1. The policy shall be applicable to all Government Organizations under the Central Governments and those State Governments that choose to adopt this policy for the following categories of e-Governance systems:</w:t>
        <w:br/>
        <w:br/>
        <w:t>a. All new e-Governance applications and systems being considered for implementation.</w:t>
        <w:br/>
        <w:t>b. New versions of the legacy and existing systems.</w:t>
        <w:br/>
        <w:br/>
        <w:t>2. All Government Organizations, while implementing e-Governance applications and systems, must include a specific requirement in Request for Proposal (RFP) for all suppliers to consider OSS along with CSS while responding.</w:t>
        <w:br/>
        <w:br/>
        <w:t>3. Suppliers shall provide justification for the exclusion of OSS in their response, as the case may be.</w:t>
        <w:br/>
        <w:br/>
        <w:t>4. Government Organizations shall ensure compliance with this requirement and decide by comparing both OSS and CSS options with respect to capability, strategic control, scalability, security, life-time costs, and support requirements.</w:t>
        <w:br/>
        <w:br/>
        <w:t>Therefore, the requirement is to include a specific requirement in the RFP for all suppliers to consider OSS along with CSS while responding, providing justification for the exclusion of OSS, and ensuring compliance with the requirement by comparing both OSS and CSS options based on various criteria.</w:t>
      </w:r>
    </w:p>
    <w:p>
      <w:pPr>
        <w:pStyle w:val="Heading3"/>
      </w:pPr>
      <w:r>
        <w:t>Question:</w:t>
      </w:r>
    </w:p>
    <w:p>
      <w:pPr>
        <w:pStyle w:val="ListBullet"/>
      </w:pPr>
      <w:r>
        <w:t>3. What are the five components of the implementation mechanism for the adoption of OSS in e-governance projects in India, according to the policy framework mentioned in the document?</w:t>
      </w:r>
    </w:p>
    <w:p>
      <w:pPr>
        <w:pStyle w:val="Heading3"/>
      </w:pPr>
      <w:r>
        <w:t>Answer:</w:t>
      </w:r>
    </w:p>
    <w:p>
      <w:r>
        <w:t xml:space="preserve">  I can only answer questions related to e-Governance Policy Initiatives under Digital India. </w:t>
        <w:br/>
        <w:br/>
        <w:t>The five components of the implementation mechanism for the adoption of OSS in e-governance projects in India, according to the policy framework mentioned in the document, are:</w:t>
        <w:br/>
        <w:br/>
        <w:t>1. GoI shall publish a policy framework for the rapid and effective adoption of OSS covering the prioritization of the application areas and an illustrative list of OSS &amp; OSS Stacks, etc., required for various functional areas.</w:t>
        <w:br/>
        <w:br/>
        <w:t>2. All future Requests for Proposals (RFPs) of e-governance projects shall include a mandatory clause for considering Open Source Software (OSS) as a preferred option in comparison to Closed Source Software (CSS). Suppliers shall provide justification for excluding OSS in their response.</w:t>
        <w:br/>
        <w:br/>
        <w:t>3. Government Organizations shall ensure compliance with this requirement and decide by comparing both OSS and CSS options with respect to capability, strategic control, scalability, security, life-time costs, and support requirements.</w:t>
        <w:br/>
        <w:br/>
        <w:t>4. GoI shall establish suitable support mechanisms for the available OSS, including Institutional Mechanism, Partnership with Industry, Academia, and OSS Community.</w:t>
        <w:br/>
        <w:br/>
        <w:t>5. GoI shall actively collaborate with OSS communities in India as well as at the International level and contribute wherever appropriate.</w:t>
      </w:r>
    </w:p>
    <w:p/>
    <w:p>
      <w:pPr>
        <w:pStyle w:val="Heading1"/>
      </w:pPr>
      <w:r>
        <w:t>Sure! Based on the candidate titles and content you provided, a comprehensive title for this document could be:</w:t>
      </w:r>
    </w:p>
    <w:p>
      <w:pPr>
        <w:pStyle w:val="Heading2"/>
      </w:pPr>
      <w:r>
        <w:t>Summary</w:t>
      </w:r>
    </w:p>
    <w:p>
      <w:r>
        <w:t>"Policy on Adoption of Open Source Software for Government of India: Promoting e-Governance, Citizen-centric Services, and Strategic Control through OSS Development and Adoption"</w:t>
        <w:br/>
        <w:br/>
        <w:t>This title captures the main theme of the policy, which is the adoption of open source software in government organizations to promote e-governance, citizen-centric services, and strategic control. It also highlights the focus on OSS development and adoption, as well as the role of government organizations and support mechanisms in implementing the policy.</w:t>
      </w:r>
    </w:p>
    <w:p>
      <w:pPr>
        <w:pStyle w:val="Heading2"/>
      </w:pPr>
      <w:r>
        <w:t>FAQ</w:t>
      </w:r>
    </w:p>
    <w:p>
      <w:pPr>
        <w:pStyle w:val="Heading3"/>
      </w:pPr>
      <w:r>
        <w:t>Question:</w:t>
      </w:r>
    </w:p>
    <w:p>
      <w:pPr>
        <w:pStyle w:val="ListBullet"/>
      </w:pPr>
      <w:r>
        <w:t>1. What is the main reason why governments worldwide are promoting application development in open source software?</w:t>
      </w:r>
    </w:p>
    <w:p>
      <w:pPr>
        <w:pStyle w:val="Heading3"/>
      </w:pPr>
      <w:r>
        <w:t>Answer:</w:t>
      </w:r>
    </w:p>
    <w:p>
      <w:r>
        <w:t xml:space="preserve">  Based on the provided context, the main reason why governments worldwide are promoting application development in open source software can be summarized as follows:</w:t>
        <w:br/>
        <w:br/>
        <w:t>1. Avoiding vendor lock-ins: Governments want to avoid being dependent on a single vendor for their software needs. By promoting open source software, they can reduce their reliance on proprietary software and avoid being locked into a particular vendor's ecosystem.</w:t>
        <w:br/>
        <w:br/>
        <w:t>2. Enhancing interoperability: Open source software can promote interoperability between different software systems, making it easier for governments to integrate their systems and share data.</w:t>
        <w:br/>
        <w:br/>
        <w:t>3. Innovation: Open source software allows developers to modify and customize the software to meet their specific needs, leading to innovation and customization.</w:t>
        <w:br/>
        <w:br/>
        <w:t>4. Competition: By promoting open source software, governments can encourage competition among software vendors, leading to better pricing and quality.</w:t>
        <w:br/>
        <w:br/>
        <w:t>5. Citizen interaction: Open source software can enable citizens to participate in the development and improvement of government software, leading to better citizen interaction and engagement.</w:t>
        <w:br/>
        <w:br/>
        <w:t>6. Cost savings: Open source software can reduce costs associated with software licensing and maintenance, allowing governments to allocate resources to other areas.</w:t>
        <w:br/>
        <w:br/>
        <w:t>7. Better quality: Open source software can lead to better quality software as it is scrutinized and tested by a large community of developers.</w:t>
        <w:br/>
        <w:br/>
        <w:t>8. Security: Open source software can provide better security as the source code is available for scrutiny and modification, allowing for the identification and fixing of security vulnerabilities.</w:t>
        <w:br/>
        <w:br/>
        <w:t>9. Flexibility: Open source software can provide greater flexibility as it can be customized and modified to meet specific government needs.</w:t>
        <w:br/>
        <w:br/>
        <w:t>10. Collaboration: Open source software can promote collaboration among governments, developers, and citizens, leading to better outcomes and more efficient use of resources.</w:t>
        <w:br/>
        <w:br/>
        <w:t>Overall, the promotion of open source software in government can lead to a more efficient, cost-effective, and collaborative approach to software development and use.</w:t>
      </w:r>
    </w:p>
    <w:p>
      <w:pPr>
        <w:pStyle w:val="Heading3"/>
      </w:pPr>
      <w:r>
        <w:t>Question:</w:t>
      </w:r>
    </w:p>
    <w:p>
      <w:pPr>
        <w:pStyle w:val="ListBullet"/>
      </w:pPr>
      <w:r>
        <w:t>2. What is the policy framework that GoI shall publish for rapid and effective adoption of OSS?</w:t>
      </w:r>
    </w:p>
    <w:p>
      <w:pPr>
        <w:pStyle w:val="Heading3"/>
      </w:pPr>
      <w:r>
        <w:t>Answer:</w:t>
      </w:r>
    </w:p>
    <w:p>
      <w:r>
        <w:t xml:space="preserve">  Sure, I'm happy to help! Based on the provided context, the policy framework that GoI shall publish for the rapid and effective adoption of OSS includes the following components:</w:t>
        <w:br/>
        <w:br/>
        <w:t>1. Establishing suitable support mechanisms for available OSS: GoI shall establish support mechanisms for OSS to ensure that government organizations have access to necessary resources and technical support for adopting and implementing OSS.</w:t>
        <w:br/>
        <w:br/>
        <w:t>2. Collaboration with OSS communities in India and abroad: GoI shall actively collaborate with OSS communities in India and abroad to leverage their expertise and resources for promoting OSS adoption in government organizations.</w:t>
        <w:br/>
        <w:br/>
        <w:t>3. RFPs with a clause on OSS as a preferred option: GoI shall include a clause in all RFPs (requests for proposal) that OSS is a preferred option for e-governance projects to encourage government organizations to adopt OSS.</w:t>
        <w:br/>
        <w:br/>
        <w:t>4. Compliance with the policy: All government organizations shall ensure compliance with the policy on the adoption of open-source software for government of India to ensure strategic control with the government.</w:t>
        <w:br/>
        <w:br/>
        <w:t>5. Review of the policy: GoI shall review the policy as and when required to ensure that it remains relevant and effective in promoting OSS adoption.</w:t>
        <w:br/>
        <w:br/>
        <w:t>Therefore, the policy framework focuses on providing support, collaboration, and compliance to ensure the rapid and effective adoption of OSS in government organizations.</w:t>
      </w:r>
    </w:p>
    <w:p>
      <w:pPr>
        <w:pStyle w:val="Heading3"/>
      </w:pPr>
      <w:r>
        <w:t>Question:</w:t>
      </w:r>
    </w:p>
    <w:p>
      <w:pPr>
        <w:pStyle w:val="ListBullet"/>
      </w:pPr>
      <w:r>
        <w:t>3. What is the role of GoI in promoting OSS development and adoption in India?</w:t>
      </w:r>
    </w:p>
    <w:p>
      <w:pPr>
        <w:pStyle w:val="Heading3"/>
      </w:pPr>
      <w:r>
        <w:t>Answer:</w:t>
      </w:r>
    </w:p>
    <w:p>
      <w:r>
        <w:t xml:space="preserve">  Sure, I'm happy to help! Based on the provided context, the role of GoI in promoting OSS development and adoption in India can be summarized as follows:</w:t>
        <w:br/>
        <w:br/>
        <w:t>1. Publish a policy framework: GoI shall publish a policy framework for the rapid and effective adoption of OSS.</w:t>
        <w:br/>
        <w:br/>
        <w:t>2. Preferred option in RFPs: RFPs of e-Governance projects shall have a clause on OSS as a preferred option.</w:t>
        <w:br/>
        <w:br/>
        <w:t>3. Establish support mechanisms: GoI shall establish suitable support mechanisms for available OSS.</w:t>
        <w:br/>
        <w:br/>
        <w:t>4. Collaboration with OSS communities: GoI shall actively collaborate with OSS communities in India and abroad.</w:t>
        <w:br/>
        <w:br/>
        <w:t>5. Ensure compliance: Government organizations shall ensure compliance with the Policy on Adoption of Open Source Software for Government of India.</w:t>
        <w:br/>
        <w:br/>
        <w:t>Overall, GoI plays a crucial role in promoting OSS development and adoption in India by creating a supportive policy framework, encouraging the use of OSS in e-Governance projects, collaborating with OSS communities, and ensuring compliance with the policy.</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